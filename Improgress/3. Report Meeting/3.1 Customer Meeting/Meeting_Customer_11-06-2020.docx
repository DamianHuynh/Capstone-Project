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0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65"/>
        <w:gridCol w:w="3824"/>
        <w:gridCol w:w="1909"/>
        <w:gridCol w:w="1911"/>
      </w:tblGrid>
      <w:tr w:rsidR="00EC37E4" w:rsidRPr="00C2798A" w14:paraId="4A8BD971" w14:textId="77777777" w:rsidTr="009013E0">
        <w:trPr>
          <w:trHeight w:val="899"/>
        </w:trPr>
        <w:tc>
          <w:tcPr>
            <w:tcW w:w="5000" w:type="pct"/>
            <w:gridSpan w:val="4"/>
          </w:tcPr>
          <w:p w14:paraId="7BBADBB6" w14:textId="7A8F731A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9013E0">
        <w:trPr>
          <w:trHeight w:val="492"/>
        </w:trPr>
        <w:tc>
          <w:tcPr>
            <w:tcW w:w="1104" w:type="pct"/>
          </w:tcPr>
          <w:p w14:paraId="7221957F" w14:textId="77777777" w:rsidR="00D921D7" w:rsidRPr="009013E0" w:rsidRDefault="00A52F08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49" w:type="pct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7" w:type="pct"/>
            <w:gridSpan w:val="2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9013E0">
        <w:trPr>
          <w:trHeight w:val="492"/>
        </w:trPr>
        <w:tc>
          <w:tcPr>
            <w:tcW w:w="1104" w:type="pct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49" w:type="pct"/>
          </w:tcPr>
          <w:p w14:paraId="4541EBF8" w14:textId="510139A2" w:rsidR="00D921D7" w:rsidRPr="009013E0" w:rsidRDefault="0091709A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30506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6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30506F">
              <w:rPr>
                <w:color w:val="000000" w:themeColor="text1"/>
              </w:rPr>
              <w:t>2</w:t>
            </w:r>
            <w:r w:rsidR="009013E0" w:rsidRPr="009013E0">
              <w:rPr>
                <w:color w:val="000000" w:themeColor="text1"/>
              </w:rPr>
              <w:t>9</w:t>
            </w:r>
          </w:p>
        </w:tc>
        <w:tc>
          <w:tcPr>
            <w:tcW w:w="973" w:type="pct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9013E0">
        <w:trPr>
          <w:trHeight w:val="492"/>
        </w:trPr>
        <w:tc>
          <w:tcPr>
            <w:tcW w:w="1104" w:type="pct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49" w:type="pct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1C1D31FC" w14:textId="77777777" w:rsidR="00D921D7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  <w:p w14:paraId="5AEF5442" w14:textId="4278FA4A" w:rsidR="00084CBC" w:rsidRPr="00084CBC" w:rsidRDefault="00084CBC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</w:p>
        </w:tc>
        <w:tc>
          <w:tcPr>
            <w:tcW w:w="973" w:type="pct"/>
          </w:tcPr>
          <w:p w14:paraId="2A8056B9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D921D7" w:rsidRPr="00C2798A" w14:paraId="1C125450" w14:textId="77777777" w:rsidTr="009013E0">
        <w:trPr>
          <w:trHeight w:val="492"/>
        </w:trPr>
        <w:tc>
          <w:tcPr>
            <w:tcW w:w="1104" w:type="pct"/>
          </w:tcPr>
          <w:p w14:paraId="01883542" w14:textId="77777777" w:rsidR="00D921D7" w:rsidRPr="00C2798A" w:rsidRDefault="00D921D7" w:rsidP="00C2798A">
            <w:pPr>
              <w:pStyle w:val="MeetingInfo"/>
            </w:pPr>
            <w:r>
              <w:t>Absence:</w:t>
            </w:r>
          </w:p>
        </w:tc>
        <w:tc>
          <w:tcPr>
            <w:tcW w:w="1949" w:type="pct"/>
          </w:tcPr>
          <w:p w14:paraId="616FD946" w14:textId="5130A468" w:rsidR="00D921D7" w:rsidRPr="00C2798A" w:rsidRDefault="00D921D7" w:rsidP="00C2798A">
            <w:pPr>
              <w:pStyle w:val="MeetingInfo"/>
            </w:pPr>
          </w:p>
        </w:tc>
        <w:tc>
          <w:tcPr>
            <w:tcW w:w="973" w:type="pct"/>
          </w:tcPr>
          <w:p w14:paraId="1AEF4A65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974" w:type="pct"/>
          </w:tcPr>
          <w:p w14:paraId="6905BC36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bookmarkStart w:id="0" w:name="_Hlk22381192" w:displacedByCustomXml="next"/>
    <w:sdt>
      <w:sdtPr>
        <w:id w:val="921066030"/>
        <w:placeholder>
          <w:docPart w:val="889DE8D9FB914A01A5FF02DF213C2691"/>
        </w:placeholder>
        <w:temporary/>
        <w:showingPlcHdr/>
        <w15:appearance w15:val="hidden"/>
      </w:sdtPr>
      <w:sdtEndPr/>
      <w:sdtContent>
        <w:p w14:paraId="06393BBC" w14:textId="77777777" w:rsidR="007E7F36" w:rsidRDefault="007E7F36" w:rsidP="007E7F36">
          <w:pPr>
            <w:pStyle w:val="u1"/>
          </w:pPr>
          <w:r w:rsidRPr="007E7F36">
            <w:t>Agenda Items</w:t>
          </w:r>
        </w:p>
      </w:sdtContent>
    </w:sdt>
    <w:bookmarkEnd w:id="0" w:displacedByCustomXml="prev"/>
    <w:p w14:paraId="13D59E30" w14:textId="77777777" w:rsidR="00854E65" w:rsidRPr="00F26017" w:rsidRDefault="00854E65" w:rsidP="00854E65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Tổng quan</w:t>
      </w:r>
    </w:p>
    <w:p w14:paraId="05225089" w14:textId="19654F64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Bàn giao cho khách hàng module </w:t>
      </w:r>
      <w:r w:rsidR="0091709A">
        <w:rPr>
          <w:rFonts w:ascii="Arial" w:hAnsi="Arial" w:cs="Arial"/>
          <w:sz w:val="28"/>
          <w:szCs w:val="28"/>
        </w:rPr>
        <w:t>3.</w:t>
      </w:r>
    </w:p>
    <w:p w14:paraId="74472666" w14:textId="2182F712" w:rsidR="00854E65" w:rsidRPr="00854E65" w:rsidRDefault="0091709A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Biên bản g</w:t>
      </w:r>
      <w:r w:rsidR="00854E65">
        <w:rPr>
          <w:rFonts w:ascii="Arial" w:hAnsi="Arial" w:cs="Arial"/>
          <w:sz w:val="28"/>
          <w:szCs w:val="28"/>
        </w:rPr>
        <w:t>iới hạn module 4</w:t>
      </w:r>
      <w:r>
        <w:rPr>
          <w:rFonts w:ascii="Arial" w:hAnsi="Arial" w:cs="Arial"/>
          <w:sz w:val="28"/>
          <w:szCs w:val="28"/>
        </w:rPr>
        <w:t xml:space="preserve"> và thêm thời gian khi đưa thêm vài chức năng phụ</w:t>
      </w:r>
      <w:r w:rsidR="00854E65">
        <w:rPr>
          <w:rFonts w:ascii="Arial" w:hAnsi="Arial" w:cs="Arial"/>
          <w:sz w:val="28"/>
          <w:szCs w:val="28"/>
        </w:rPr>
        <w:t>.</w:t>
      </w:r>
    </w:p>
    <w:p w14:paraId="69F72E92" w14:textId="6CEC145B" w:rsidR="00854E65" w:rsidRPr="0091709A" w:rsidRDefault="0091709A" w:rsidP="0091709A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 dữ liệu</w:t>
      </w:r>
      <w:r w:rsidR="00854E65">
        <w:rPr>
          <w:rFonts w:ascii="Arial" w:hAnsi="Arial" w:cs="Arial"/>
          <w:sz w:val="28"/>
          <w:szCs w:val="28"/>
        </w:rPr>
        <w:t>.</w:t>
      </w:r>
    </w:p>
    <w:p w14:paraId="4AC28209" w14:textId="77777777" w:rsidR="00854E65" w:rsidRPr="00F26017" w:rsidRDefault="00854E65" w:rsidP="00854E65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23037BCC" w14:textId="20A62EAA" w:rsidR="00854E65" w:rsidRPr="007F543E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Bàn giao </w:t>
      </w:r>
      <w:r w:rsidRPr="007F543E">
        <w:rPr>
          <w:rFonts w:ascii="Arial" w:hAnsi="Arial" w:cs="Arial"/>
          <w:sz w:val="28"/>
          <w:szCs w:val="28"/>
        </w:rPr>
        <w:t xml:space="preserve">cho khách hàng về sản phẩm đã làm module </w:t>
      </w:r>
      <w:r w:rsidR="0091709A">
        <w:rPr>
          <w:rFonts w:ascii="Arial" w:hAnsi="Arial" w:cs="Arial"/>
          <w:sz w:val="28"/>
          <w:szCs w:val="28"/>
        </w:rPr>
        <w:t>3</w:t>
      </w:r>
    </w:p>
    <w:p w14:paraId="3CDFF66E" w14:textId="190B176C" w:rsidR="00854E65" w:rsidRPr="0091709A" w:rsidRDefault="00854E65" w:rsidP="0091709A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Khách hàng đã đồng ý với module </w:t>
      </w:r>
      <w:r w:rsidR="0091709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. Cần sửa lại </w:t>
      </w:r>
      <w:r w:rsidR="0091709A">
        <w:rPr>
          <w:rFonts w:ascii="Arial" w:hAnsi="Arial" w:cs="Arial"/>
          <w:sz w:val="28"/>
          <w:szCs w:val="28"/>
        </w:rPr>
        <w:t>dữ liệu.</w:t>
      </w:r>
    </w:p>
    <w:p w14:paraId="7BAB8AE1" w14:textId="4F970907" w:rsidR="00854E65" w:rsidRPr="0091709A" w:rsidRDefault="00854E65" w:rsidP="0091709A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Tự đưa dữ liệu thật vào để chạy trên app.</w:t>
      </w:r>
    </w:p>
    <w:p w14:paraId="19FC50A7" w14:textId="0B052FD7" w:rsidR="00854E65" w:rsidRPr="0091709A" w:rsidRDefault="0091709A" w:rsidP="0091709A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Biên bản giới hạn module 4 và thêm chức năng</w:t>
      </w:r>
      <w:r w:rsidR="00854E65">
        <w:rPr>
          <w:rFonts w:ascii="Arial" w:hAnsi="Arial" w:cs="Arial"/>
          <w:sz w:val="28"/>
          <w:szCs w:val="28"/>
        </w:rPr>
        <w:t>:</w:t>
      </w:r>
    </w:p>
    <w:p w14:paraId="7FAEC6C5" w14:textId="704B1605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Lịch trình module 1</w:t>
      </w:r>
      <w:r w:rsidR="009170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2</w:t>
      </w:r>
      <w:r w:rsidR="0091709A">
        <w:rPr>
          <w:rFonts w:ascii="Arial" w:hAnsi="Arial" w:cs="Arial"/>
          <w:sz w:val="28"/>
          <w:szCs w:val="28"/>
        </w:rPr>
        <w:t xml:space="preserve"> và 3</w:t>
      </w:r>
      <w:r>
        <w:rPr>
          <w:rFonts w:ascii="Arial" w:hAnsi="Arial" w:cs="Arial"/>
          <w:sz w:val="28"/>
          <w:szCs w:val="28"/>
        </w:rPr>
        <w:t>:</w:t>
      </w:r>
    </w:p>
    <w:p w14:paraId="6F0C64EE" w14:textId="0BA5957D" w:rsidR="00854E65" w:rsidRDefault="0091709A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1941C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10" o:title=""/>
          </v:shape>
          <o:OLEObject Type="Embed" ProgID="Excel.Sheet.12" ShapeID="_x0000_i1030" DrawAspect="Icon" ObjectID="_1653593278" r:id="rId11"/>
        </w:object>
      </w:r>
    </w:p>
    <w:p w14:paraId="6A64974D" w14:textId="1D668684" w:rsidR="0091709A" w:rsidRDefault="0091709A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29D2F750">
          <v:shape id="_x0000_i1032" type="#_x0000_t75" style="width:77.25pt;height:49.5pt" o:ole="">
            <v:imagedata r:id="rId12" o:title=""/>
          </v:shape>
          <o:OLEObject Type="Embed" ProgID="Excel.Sheet.12" ShapeID="_x0000_i1032" DrawAspect="Icon" ObjectID="_1653593279" r:id="rId13"/>
        </w:object>
      </w:r>
    </w:p>
    <w:p w14:paraId="01433040" w14:textId="69C944B3" w:rsidR="0091709A" w:rsidRDefault="0091709A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695D75C5">
          <v:shape id="_x0000_i1034" type="#_x0000_t75" style="width:77.25pt;height:49.5pt" o:ole="">
            <v:imagedata r:id="rId14" o:title=""/>
          </v:shape>
          <o:OLEObject Type="Embed" ProgID="Excel.Sheet.12" ShapeID="_x0000_i1034" DrawAspect="Icon" ObjectID="_1653593280" r:id="rId15"/>
        </w:object>
      </w:r>
    </w:p>
    <w:p w14:paraId="75D9B71C" w14:textId="7F4F6470" w:rsidR="00854E65" w:rsidRDefault="00854E65" w:rsidP="00854E65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Biên bản bàn giao module 1 và 2</w:t>
      </w:r>
      <w:r w:rsidRPr="00854E65">
        <w:rPr>
          <w:rFonts w:ascii="Arial" w:hAnsi="Arial" w:cs="Arial"/>
          <w:sz w:val="28"/>
          <w:szCs w:val="28"/>
        </w:rPr>
        <w:t>:</w:t>
      </w:r>
    </w:p>
    <w:p w14:paraId="23CD2B47" w14:textId="417BF23D" w:rsidR="00854E65" w:rsidRPr="00854E65" w:rsidRDefault="00854E65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bookmarkStart w:id="1" w:name="_MON_1653593139"/>
    <w:bookmarkEnd w:id="1"/>
    <w:p w14:paraId="014A7414" w14:textId="428D084C" w:rsidR="00854E65" w:rsidRDefault="0091709A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385093E5">
          <v:shape id="_x0000_i1036" type="#_x0000_t75" style="width:77.25pt;height:49.5pt" o:ole="">
            <v:imagedata r:id="rId16" o:title=""/>
          </v:shape>
          <o:OLEObject Type="Embed" ProgID="Word.Document.8" ShapeID="_x0000_i1036" DrawAspect="Icon" ObjectID="_1653593281" r:id="rId17">
            <o:FieldCodes>\s</o:FieldCodes>
          </o:OLEObject>
        </w:object>
      </w:r>
    </w:p>
    <w:bookmarkStart w:id="2" w:name="_MON_1653593147"/>
    <w:bookmarkEnd w:id="2"/>
    <w:p w14:paraId="37842D2B" w14:textId="012A9D9C" w:rsidR="0091709A" w:rsidRDefault="0091709A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138650A3">
          <v:shape id="_x0000_i1038" type="#_x0000_t75" style="width:77.25pt;height:49.5pt" o:ole="">
            <v:imagedata r:id="rId18" o:title=""/>
          </v:shape>
          <o:OLEObject Type="Embed" ProgID="Word.Document.8" ShapeID="_x0000_i1038" DrawAspect="Icon" ObjectID="_1653593282" r:id="rId19">
            <o:FieldCodes>\s</o:FieldCodes>
          </o:OLEObject>
        </w:object>
      </w:r>
    </w:p>
    <w:bookmarkStart w:id="3" w:name="_MON_1653593154"/>
    <w:bookmarkEnd w:id="3"/>
    <w:p w14:paraId="5AED2BAF" w14:textId="017B4342" w:rsidR="0091709A" w:rsidRDefault="0091709A" w:rsidP="00854E65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70CFEA8E">
          <v:shape id="_x0000_i1040" type="#_x0000_t75" style="width:77.25pt;height:49.5pt" o:ole="">
            <v:imagedata r:id="rId20" o:title=""/>
          </v:shape>
          <o:OLEObject Type="Embed" ProgID="Word.Document.8" ShapeID="_x0000_i1040" DrawAspect="Icon" ObjectID="_1653593283" r:id="rId21">
            <o:FieldCodes>\s</o:FieldCodes>
          </o:OLEObject>
        </w:object>
      </w:r>
    </w:p>
    <w:p w14:paraId="1CEC49E1" w14:textId="77EF49A8" w:rsidR="00854E65" w:rsidRPr="003205A1" w:rsidRDefault="00854E65" w:rsidP="003205A1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Sau khi </w:t>
      </w:r>
      <w:r w:rsidR="003205A1">
        <w:rPr>
          <w:rFonts w:ascii="Arial" w:hAnsi="Arial" w:cs="Arial"/>
          <w:sz w:val="28"/>
          <w:szCs w:val="28"/>
        </w:rPr>
        <w:t xml:space="preserve">trình bày </w:t>
      </w:r>
      <w:r>
        <w:rPr>
          <w:rFonts w:ascii="Arial" w:hAnsi="Arial" w:cs="Arial"/>
          <w:sz w:val="28"/>
          <w:szCs w:val="28"/>
        </w:rPr>
        <w:t xml:space="preserve">hoàn thành module </w:t>
      </w:r>
      <w:r w:rsidR="003205A1">
        <w:rPr>
          <w:rFonts w:ascii="Arial" w:hAnsi="Arial" w:cs="Arial"/>
          <w:sz w:val="28"/>
          <w:szCs w:val="28"/>
        </w:rPr>
        <w:t xml:space="preserve">1, 2 và </w:t>
      </w:r>
      <w:r>
        <w:rPr>
          <w:rFonts w:ascii="Arial" w:hAnsi="Arial" w:cs="Arial"/>
          <w:sz w:val="28"/>
          <w:szCs w:val="28"/>
        </w:rPr>
        <w:t xml:space="preserve">3 khách hàng </w:t>
      </w:r>
      <w:r w:rsidR="003205A1">
        <w:rPr>
          <w:rFonts w:ascii="Arial" w:hAnsi="Arial" w:cs="Arial"/>
          <w:sz w:val="28"/>
          <w:szCs w:val="28"/>
        </w:rPr>
        <w:t>đã</w:t>
      </w:r>
      <w:r>
        <w:rPr>
          <w:rFonts w:ascii="Arial" w:hAnsi="Arial" w:cs="Arial"/>
          <w:sz w:val="28"/>
          <w:szCs w:val="28"/>
        </w:rPr>
        <w:t xml:space="preserve"> kí chốt biên bản module </w:t>
      </w:r>
      <w:r w:rsidR="003205A1">
        <w:rPr>
          <w:rFonts w:ascii="Arial" w:hAnsi="Arial" w:cs="Arial"/>
          <w:sz w:val="28"/>
          <w:szCs w:val="28"/>
        </w:rPr>
        <w:t>1, 2 và 3</w:t>
      </w:r>
      <w:r w:rsidR="003205A1">
        <w:rPr>
          <w:rFonts w:ascii="Arial" w:hAnsi="Arial" w:cs="Arial"/>
          <w:sz w:val="28"/>
          <w:szCs w:val="28"/>
        </w:rPr>
        <w:t>.</w:t>
      </w:r>
    </w:p>
    <w:p w14:paraId="2FDB0EDC" w14:textId="77777777" w:rsidR="00854E65" w:rsidRPr="00F26017" w:rsidRDefault="00854E65" w:rsidP="00854E65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C6AA7C7" w14:textId="3143D0A5" w:rsidR="00854E65" w:rsidRPr="00854E65" w:rsidRDefault="00854E65" w:rsidP="00854E65">
      <w:pPr>
        <w:pStyle w:val="oancuaDanhsac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Nhập dữ liệu thật để có trình bày cho đẹp.</w:t>
      </w:r>
    </w:p>
    <w:p w14:paraId="11A8140C" w14:textId="4758EDAB" w:rsidR="00854E65" w:rsidRPr="00854E65" w:rsidRDefault="00854E65" w:rsidP="00854E65">
      <w:pPr>
        <w:pStyle w:val="oancuaDanhsac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Chỉnh sửa lại màu sắc, font chữ cho nổi bật.</w:t>
      </w:r>
    </w:p>
    <w:p w14:paraId="09ED96F3" w14:textId="1F41E3D2" w:rsidR="00084CBC" w:rsidRPr="003205A1" w:rsidRDefault="003205A1" w:rsidP="00854E65">
      <w:pPr>
        <w:pStyle w:val="oancuaDanhsac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Đã ký hết những biên bản có liên quan đến dự án</w:t>
      </w:r>
      <w:r w:rsidR="00084CBC">
        <w:rPr>
          <w:rFonts w:ascii="Arial" w:hAnsi="Arial" w:cs="Arial"/>
          <w:sz w:val="28"/>
          <w:szCs w:val="28"/>
        </w:rPr>
        <w:t>.</w:t>
      </w:r>
    </w:p>
    <w:p w14:paraId="3DCDA59D" w14:textId="49C89E09" w:rsidR="003205A1" w:rsidRPr="006A6B26" w:rsidRDefault="003205A1" w:rsidP="00854E65">
      <w:pPr>
        <w:pStyle w:val="oancuaDanhsac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Chỉnh sửa dữ liệu.</w:t>
      </w:r>
      <w:bookmarkStart w:id="4" w:name="_GoBack"/>
      <w:bookmarkEnd w:id="4"/>
    </w:p>
    <w:p w14:paraId="05973F0E" w14:textId="77777777" w:rsidR="00AC148F" w:rsidRPr="00AC148F" w:rsidRDefault="00AC148F" w:rsidP="00AC148F">
      <w:pPr>
        <w:ind w:left="720"/>
        <w:rPr>
          <w:rFonts w:ascii="Calibri" w:hAnsi="Calibri" w:cs="Calibri"/>
        </w:rPr>
      </w:pPr>
    </w:p>
    <w:p w14:paraId="0003617E" w14:textId="77777777" w:rsidR="006A6B26" w:rsidRDefault="006A6B26" w:rsidP="006A6B26">
      <w:pPr>
        <w:pStyle w:val="oancuaDanhsach"/>
        <w:ind w:left="720"/>
        <w:rPr>
          <w:rFonts w:ascii="Calibri" w:hAnsi="Calibri" w:cs="Calibri"/>
        </w:rPr>
      </w:pPr>
    </w:p>
    <w:p w14:paraId="7740A7BA" w14:textId="77777777" w:rsidR="006A6B26" w:rsidRPr="006A6B26" w:rsidRDefault="006A6B26" w:rsidP="006A6B26">
      <w:pPr>
        <w:pStyle w:val="oancuaDanhsach"/>
        <w:ind w:left="72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2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F675" w14:textId="77777777" w:rsidR="00A52F08" w:rsidRDefault="00A52F08" w:rsidP="00A66B18">
      <w:pPr>
        <w:spacing w:before="0" w:after="0"/>
      </w:pPr>
      <w:r>
        <w:separator/>
      </w:r>
    </w:p>
  </w:endnote>
  <w:endnote w:type="continuationSeparator" w:id="0">
    <w:p w14:paraId="7171EC3A" w14:textId="77777777" w:rsidR="00A52F08" w:rsidRDefault="00A52F0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55DF7" w14:textId="77777777" w:rsidR="00A52F08" w:rsidRDefault="00A52F08" w:rsidP="00A66B18">
      <w:pPr>
        <w:spacing w:before="0" w:after="0"/>
      </w:pPr>
      <w:r>
        <w:separator/>
      </w:r>
    </w:p>
  </w:footnote>
  <w:footnote w:type="continuationSeparator" w:id="0">
    <w:p w14:paraId="621721C3" w14:textId="77777777" w:rsidR="00A52F08" w:rsidRDefault="00A52F0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utrang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C6E2B"/>
    <w:multiLevelType w:val="hybridMultilevel"/>
    <w:tmpl w:val="4482A0F2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84CBC"/>
    <w:rsid w:val="000C0F71"/>
    <w:rsid w:val="000E3FBF"/>
    <w:rsid w:val="0010680C"/>
    <w:rsid w:val="00126F5D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2809E4"/>
    <w:rsid w:val="0030506F"/>
    <w:rsid w:val="003205A1"/>
    <w:rsid w:val="00352B81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24C86"/>
    <w:rsid w:val="00427E9B"/>
    <w:rsid w:val="004406F7"/>
    <w:rsid w:val="0048461A"/>
    <w:rsid w:val="004A1274"/>
    <w:rsid w:val="004A2B0D"/>
    <w:rsid w:val="005A5611"/>
    <w:rsid w:val="005C2210"/>
    <w:rsid w:val="00615018"/>
    <w:rsid w:val="0062123A"/>
    <w:rsid w:val="006369E9"/>
    <w:rsid w:val="0063740A"/>
    <w:rsid w:val="00646E75"/>
    <w:rsid w:val="00657B21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7A4B"/>
    <w:rsid w:val="00815F65"/>
    <w:rsid w:val="00835CA2"/>
    <w:rsid w:val="00854E65"/>
    <w:rsid w:val="00862033"/>
    <w:rsid w:val="00867824"/>
    <w:rsid w:val="0087088A"/>
    <w:rsid w:val="008C60D7"/>
    <w:rsid w:val="009013E0"/>
    <w:rsid w:val="0091709A"/>
    <w:rsid w:val="00960550"/>
    <w:rsid w:val="00986F8C"/>
    <w:rsid w:val="009A3ECE"/>
    <w:rsid w:val="009D64E6"/>
    <w:rsid w:val="009D6E13"/>
    <w:rsid w:val="00A52F08"/>
    <w:rsid w:val="00A66B18"/>
    <w:rsid w:val="00A6783B"/>
    <w:rsid w:val="00A96CF8"/>
    <w:rsid w:val="00AC148F"/>
    <w:rsid w:val="00AE1388"/>
    <w:rsid w:val="00AF3982"/>
    <w:rsid w:val="00B03A75"/>
    <w:rsid w:val="00B2499C"/>
    <w:rsid w:val="00B50294"/>
    <w:rsid w:val="00B57D6E"/>
    <w:rsid w:val="00BA5C84"/>
    <w:rsid w:val="00BB46CD"/>
    <w:rsid w:val="00BC24B5"/>
    <w:rsid w:val="00C25640"/>
    <w:rsid w:val="00C2798A"/>
    <w:rsid w:val="00C454A4"/>
    <w:rsid w:val="00C46945"/>
    <w:rsid w:val="00C541F7"/>
    <w:rsid w:val="00C6535F"/>
    <w:rsid w:val="00C701F7"/>
    <w:rsid w:val="00C70786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25D0F"/>
    <w:rsid w:val="00F85275"/>
    <w:rsid w:val="00F86784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oleObject" Target="embeddings/Microsoft_Word_97_-_2003_Document2.doc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Word_97_-_2003_Document.doc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package" Target="embeddings/Microsoft_Excel_Worksheet2.xlsx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Microsoft_Word_97_-_2003_Document1.doc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DE8D9FB914A01A5FF02DF213C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850C-3639-4ED1-BD1C-7BF85F8AAAAF}"/>
      </w:docPartPr>
      <w:docPartBody>
        <w:p w:rsidR="00C41D65" w:rsidRDefault="005F6A4A">
          <w:pPr>
            <w:pStyle w:val="889DE8D9FB914A01A5FF02DF213C2691"/>
          </w:pPr>
          <w:r w:rsidRPr="007E7F36">
            <w:t>Agenda Items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3288D"/>
    <w:rsid w:val="001E6F55"/>
    <w:rsid w:val="002B3DFA"/>
    <w:rsid w:val="0056444C"/>
    <w:rsid w:val="005F6A4A"/>
    <w:rsid w:val="007D2908"/>
    <w:rsid w:val="007F69C4"/>
    <w:rsid w:val="009454F0"/>
    <w:rsid w:val="00AB181C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2020-06-13T15:41:00Z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