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960550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251C45BA" w:rsidR="00D921D7" w:rsidRPr="009013E0" w:rsidRDefault="0030506F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>
              <w:rPr>
                <w:color w:val="000000" w:themeColor="text1"/>
              </w:rPr>
              <w:t>05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>
              <w:rPr>
                <w:color w:val="000000" w:themeColor="text1"/>
              </w:rPr>
              <w:t>2</w:t>
            </w:r>
            <w:r w:rsidR="009013E0" w:rsidRPr="009013E0">
              <w:rPr>
                <w:color w:val="000000" w:themeColor="text1"/>
              </w:rPr>
              <w:t>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1C1D31FC" w14:textId="77777777" w:rsidR="00D921D7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  <w:p w14:paraId="5AEF5442" w14:textId="4278FA4A" w:rsidR="00084CBC" w:rsidRPr="00084CBC" w:rsidRDefault="00084CBC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bookmarkStart w:id="0" w:name="_GoBack"/>
            <w:bookmarkEnd w:id="0"/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1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u1"/>
          </w:pPr>
          <w:r w:rsidRPr="007E7F36">
            <w:t>Agenda Items</w:t>
          </w:r>
        </w:p>
      </w:sdtContent>
    </w:sdt>
    <w:bookmarkEnd w:id="1" w:displacedByCustomXml="prev"/>
    <w:p w14:paraId="13D59E30" w14:textId="77777777" w:rsidR="00854E65" w:rsidRPr="00F26017" w:rsidRDefault="00854E65" w:rsidP="00854E65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Tổng quan</w:t>
      </w:r>
    </w:p>
    <w:p w14:paraId="05225089" w14:textId="3871C4E2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Bàn giao cho khách hàng module 1 và 2.</w:t>
      </w:r>
    </w:p>
    <w:p w14:paraId="74472666" w14:textId="2126FA31" w:rsidR="00854E65" w:rsidRP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Giới hạn module 4.</w:t>
      </w:r>
    </w:p>
    <w:p w14:paraId="68990160" w14:textId="02195708" w:rsidR="00854E65" w:rsidRPr="00A628A7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Thiếu</w:t>
      </w:r>
      <w:r>
        <w:rPr>
          <w:rFonts w:ascii="Arial" w:hAnsi="Arial" w:cs="Arial"/>
          <w:sz w:val="28"/>
          <w:szCs w:val="28"/>
        </w:rPr>
        <w:t xml:space="preserve"> vài chức năng</w:t>
      </w:r>
      <w:r>
        <w:rPr>
          <w:rFonts w:ascii="Arial" w:hAnsi="Arial" w:cs="Arial"/>
          <w:sz w:val="28"/>
          <w:szCs w:val="28"/>
        </w:rPr>
        <w:t xml:space="preserve"> phụ</w:t>
      </w:r>
      <w:r>
        <w:rPr>
          <w:rFonts w:ascii="Arial" w:hAnsi="Arial" w:cs="Arial"/>
          <w:sz w:val="28"/>
          <w:szCs w:val="28"/>
        </w:rPr>
        <w:t>.</w:t>
      </w:r>
    </w:p>
    <w:p w14:paraId="5823A17D" w14:textId="6797C3B6" w:rsidR="00854E65" w:rsidRP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hoàn thành module 3 sẽ bàn giao cho khách hàng</w:t>
      </w:r>
    </w:p>
    <w:p w14:paraId="69F72E92" w14:textId="77777777" w:rsidR="00854E65" w:rsidRPr="00C1068C" w:rsidRDefault="00854E65" w:rsidP="00854E65">
      <w:pPr>
        <w:pStyle w:val="oancuaDanhsach"/>
        <w:ind w:left="1080"/>
        <w:rPr>
          <w:rFonts w:ascii="Arial" w:hAnsi="Arial" w:cs="Arial"/>
          <w:sz w:val="28"/>
          <w:szCs w:val="28"/>
        </w:rPr>
      </w:pPr>
    </w:p>
    <w:p w14:paraId="4AC28209" w14:textId="77777777" w:rsidR="00854E65" w:rsidRPr="00F26017" w:rsidRDefault="00854E65" w:rsidP="00854E65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23037BCC" w14:textId="35C55627" w:rsidR="00854E65" w:rsidRPr="007F543E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Bàn giao </w:t>
      </w:r>
      <w:r w:rsidRPr="007F543E">
        <w:rPr>
          <w:rFonts w:ascii="Arial" w:hAnsi="Arial" w:cs="Arial"/>
          <w:sz w:val="28"/>
          <w:szCs w:val="28"/>
        </w:rPr>
        <w:t>cho khách hàng về sản phẩm đã làm module 1</w:t>
      </w:r>
      <w:r>
        <w:rPr>
          <w:rFonts w:ascii="Arial" w:hAnsi="Arial" w:cs="Arial"/>
          <w:sz w:val="28"/>
          <w:szCs w:val="28"/>
        </w:rPr>
        <w:t xml:space="preserve"> và 2</w:t>
      </w:r>
    </w:p>
    <w:p w14:paraId="57B1037F" w14:textId="58207232" w:rsid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Khách hàng đã đồng ý với module 1</w:t>
      </w:r>
      <w:r>
        <w:rPr>
          <w:rFonts w:ascii="Arial" w:hAnsi="Arial" w:cs="Arial"/>
          <w:sz w:val="28"/>
          <w:szCs w:val="28"/>
        </w:rPr>
        <w:t xml:space="preserve"> và 2. Cần sửa lại màu sắc, font chữ. Khách hàng khen làm tốt và đã hoàn thành được 70% dự án.</w:t>
      </w:r>
    </w:p>
    <w:p w14:paraId="3CDFF66E" w14:textId="77777777" w:rsid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14:paraId="76FDA4E3" w14:textId="08BD716F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Tự đưa dữ liệu thật vào để chạy trên app.</w:t>
      </w:r>
    </w:p>
    <w:p w14:paraId="7BAB8AE1" w14:textId="77777777" w:rsid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14:paraId="7EFBC1A9" w14:textId="77777777" w:rsidR="00854E65" w:rsidRPr="007F543E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Hiện tại chức năng còn thiếu:</w:t>
      </w:r>
    </w:p>
    <w:p w14:paraId="1B416E34" w14:textId="38C431D3" w:rsidR="00854E65" w:rsidRDefault="00854E65" w:rsidP="00854E65">
      <w:pPr>
        <w:pStyle w:val="oancuaDanhsac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3</w:t>
      </w:r>
      <w:r>
        <w:rPr>
          <w:rFonts w:ascii="Arial" w:hAnsi="Arial" w:cs="Arial"/>
          <w:sz w:val="28"/>
          <w:szCs w:val="28"/>
        </w:rPr>
        <w:t>.</w:t>
      </w:r>
    </w:p>
    <w:p w14:paraId="5295F644" w14:textId="0828DD0B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Thiếu</w:t>
      </w:r>
      <w:r>
        <w:rPr>
          <w:rFonts w:ascii="Arial" w:hAnsi="Arial" w:cs="Arial"/>
          <w:sz w:val="28"/>
          <w:szCs w:val="28"/>
        </w:rPr>
        <w:t xml:space="preserve"> chức năng:</w:t>
      </w:r>
    </w:p>
    <w:p w14:paraId="261EDFFA" w14:textId="019769BD" w:rsidR="00854E65" w:rsidRPr="00854E65" w:rsidRDefault="00854E65" w:rsidP="00854E65">
      <w:pPr>
        <w:pStyle w:val="oancuaDanhsac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hêm, xóa, sửa phòng và team</w:t>
      </w:r>
    </w:p>
    <w:p w14:paraId="19FC50A7" w14:textId="77777777" w:rsidR="00854E65" w:rsidRDefault="00854E65" w:rsidP="00854E65">
      <w:pPr>
        <w:pStyle w:val="oancuaDanhsach"/>
        <w:ind w:left="1800"/>
        <w:rPr>
          <w:rFonts w:ascii="Arial" w:hAnsi="Arial" w:cs="Arial"/>
          <w:sz w:val="28"/>
          <w:szCs w:val="28"/>
        </w:rPr>
      </w:pPr>
    </w:p>
    <w:p w14:paraId="7FAEC6C5" w14:textId="50E5AE3E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Lịch trình module </w:t>
      </w:r>
      <w:r>
        <w:rPr>
          <w:rFonts w:ascii="Arial" w:hAnsi="Arial" w:cs="Arial"/>
          <w:sz w:val="28"/>
          <w:szCs w:val="28"/>
        </w:rPr>
        <w:t>1 và 2</w:t>
      </w:r>
      <w:r>
        <w:rPr>
          <w:rFonts w:ascii="Arial" w:hAnsi="Arial" w:cs="Arial"/>
          <w:sz w:val="28"/>
          <w:szCs w:val="28"/>
        </w:rPr>
        <w:t>:</w:t>
      </w:r>
    </w:p>
    <w:p w14:paraId="165A5263" w14:textId="7E03AFCD" w:rsidR="00854E65" w:rsidRPr="00C2729B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6E7C3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0" o:title=""/>
          </v:shape>
          <o:OLEObject Type="Embed" ProgID="Excel.Sheet.12" ShapeID="_x0000_i1028" DrawAspect="Icon" ObjectID="_1652073196" r:id="rId11"/>
        </w:object>
      </w:r>
    </w:p>
    <w:p w14:paraId="6F0C64EE" w14:textId="6BD63142" w:rsid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132CA9B0">
          <v:shape id="_x0000_i1029" type="#_x0000_t75" style="width:77.25pt;height:49.5pt" o:ole="">
            <v:imagedata r:id="rId12" o:title=""/>
          </v:shape>
          <o:OLEObject Type="Embed" ProgID="Excel.Sheet.12" ShapeID="_x0000_i1029" DrawAspect="Icon" ObjectID="_1652073197" r:id="rId13"/>
        </w:object>
      </w:r>
    </w:p>
    <w:p w14:paraId="75D9B71C" w14:textId="7F4F6470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Biên bản bàn giao module 1 và 2</w:t>
      </w:r>
      <w:r w:rsidRPr="00854E65">
        <w:rPr>
          <w:rFonts w:ascii="Arial" w:hAnsi="Arial" w:cs="Arial"/>
          <w:sz w:val="28"/>
          <w:szCs w:val="28"/>
        </w:rPr>
        <w:t>:</w:t>
      </w:r>
    </w:p>
    <w:bookmarkStart w:id="2" w:name="_MON_1652072929"/>
    <w:bookmarkEnd w:id="2"/>
    <w:p w14:paraId="23CD2B47" w14:textId="1BB1C016" w:rsidR="00854E65" w:rsidRP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0D22C2FE">
          <v:shape id="_x0000_i1030" type="#_x0000_t75" style="width:77.25pt;height:49.5pt" o:ole="">
            <v:imagedata r:id="rId14" o:title=""/>
          </v:shape>
          <o:OLEObject Type="Embed" ProgID="Word.Document.8" ShapeID="_x0000_i1030" DrawAspect="Icon" ObjectID="_1652073198" r:id="rId15">
            <o:FieldCodes>\s</o:FieldCodes>
          </o:OLEObject>
        </w:object>
      </w:r>
    </w:p>
    <w:p w14:paraId="014A7414" w14:textId="77777777" w:rsid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14:paraId="49E979A3" w14:textId="24115E20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hoàn thành module 3 thì sẽ hẹn gặp khách hàng và kí chốt biên bản module 3 và kí những biên bản có liên quan đến dự án.</w:t>
      </w:r>
    </w:p>
    <w:p w14:paraId="4954BDE7" w14:textId="21B907F1" w:rsidR="00084CBC" w:rsidRDefault="00084CBC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4 sẽ được bỏ, bởi vì thời gian không đủ để cho hoàn thành tốt nghiệp. Nên hiện tại dự án 80%</w:t>
      </w:r>
    </w:p>
    <w:p w14:paraId="1CEC49E1" w14:textId="77777777" w:rsidR="00854E65" w:rsidRPr="00F26017" w:rsidRDefault="00854E65" w:rsidP="00854E65">
      <w:pPr>
        <w:pStyle w:val="oancuaDanhsac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FDB0EDC" w14:textId="77777777" w:rsidR="00854E65" w:rsidRPr="00F26017" w:rsidRDefault="00854E65" w:rsidP="00854E65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C6AA7C7" w14:textId="3143D0A5" w:rsidR="00854E65" w:rsidRPr="00854E65" w:rsidRDefault="00854E65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Nhập dữ liệu thật để có trình bày cho đẹp.</w:t>
      </w:r>
    </w:p>
    <w:p w14:paraId="11A8140C" w14:textId="4758EDAB" w:rsidR="00854E65" w:rsidRPr="00854E65" w:rsidRDefault="00854E65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Chỉnh sửa lại màu sắc, font chữ cho nổi bật.</w:t>
      </w:r>
    </w:p>
    <w:p w14:paraId="39A2944F" w14:textId="52726731" w:rsidR="00854E65" w:rsidRPr="00084CBC" w:rsidRDefault="00084CBC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Đã chốt bỏ module 4.</w:t>
      </w:r>
    </w:p>
    <w:p w14:paraId="09ED96F3" w14:textId="3963DA3C" w:rsidR="00084CBC" w:rsidRPr="006A6B26" w:rsidRDefault="00084CBC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Kí biên bản bàn giao và sẽ đưa khách hàng kí những biên bản liên quan đến dự án cho đến khi gặp lại khách hàng bàn giao module 3.</w:t>
      </w:r>
    </w:p>
    <w:p w14:paraId="05973F0E" w14:textId="77777777" w:rsidR="00AC148F" w:rsidRPr="00AC148F" w:rsidRDefault="00AC148F" w:rsidP="00AC148F">
      <w:pPr>
        <w:ind w:left="720"/>
        <w:rPr>
          <w:rFonts w:ascii="Calibri" w:hAnsi="Calibri" w:cs="Calibri"/>
        </w:rPr>
      </w:pPr>
    </w:p>
    <w:p w14:paraId="0003617E" w14:textId="77777777" w:rsidR="006A6B26" w:rsidRDefault="006A6B26" w:rsidP="006A6B26">
      <w:pPr>
        <w:pStyle w:val="oancuaDanhsach"/>
        <w:ind w:left="720"/>
        <w:rPr>
          <w:rFonts w:ascii="Calibri" w:hAnsi="Calibri" w:cs="Calibri"/>
        </w:rPr>
      </w:pPr>
    </w:p>
    <w:p w14:paraId="7740A7BA" w14:textId="77777777" w:rsidR="006A6B26" w:rsidRPr="006A6B26" w:rsidRDefault="006A6B26" w:rsidP="006A6B26">
      <w:pPr>
        <w:pStyle w:val="oancuaDanhsach"/>
        <w:ind w:left="72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6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E9AD" w14:textId="77777777" w:rsidR="00960550" w:rsidRDefault="00960550" w:rsidP="00A66B18">
      <w:pPr>
        <w:spacing w:before="0" w:after="0"/>
      </w:pPr>
      <w:r>
        <w:separator/>
      </w:r>
    </w:p>
  </w:endnote>
  <w:endnote w:type="continuationSeparator" w:id="0">
    <w:p w14:paraId="320B785B" w14:textId="77777777" w:rsidR="00960550" w:rsidRDefault="0096055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A8665" w14:textId="77777777" w:rsidR="00960550" w:rsidRDefault="00960550" w:rsidP="00A66B18">
      <w:pPr>
        <w:spacing w:before="0" w:after="0"/>
      </w:pPr>
      <w:r>
        <w:separator/>
      </w:r>
    </w:p>
  </w:footnote>
  <w:footnote w:type="continuationSeparator" w:id="0">
    <w:p w14:paraId="7D7EFD85" w14:textId="77777777" w:rsidR="00960550" w:rsidRDefault="0096055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utrang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C6E2B"/>
    <w:multiLevelType w:val="hybridMultilevel"/>
    <w:tmpl w:val="4482A0F2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84CBC"/>
    <w:rsid w:val="000C0F71"/>
    <w:rsid w:val="000E3FBF"/>
    <w:rsid w:val="0010680C"/>
    <w:rsid w:val="00126F5D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0506F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24C86"/>
    <w:rsid w:val="00427E9B"/>
    <w:rsid w:val="004406F7"/>
    <w:rsid w:val="0048461A"/>
    <w:rsid w:val="004A1274"/>
    <w:rsid w:val="004A2B0D"/>
    <w:rsid w:val="005A5611"/>
    <w:rsid w:val="005C2210"/>
    <w:rsid w:val="00615018"/>
    <w:rsid w:val="0062123A"/>
    <w:rsid w:val="006369E9"/>
    <w:rsid w:val="0063740A"/>
    <w:rsid w:val="00646E75"/>
    <w:rsid w:val="00657B21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7A4B"/>
    <w:rsid w:val="00815F65"/>
    <w:rsid w:val="00835CA2"/>
    <w:rsid w:val="00854E65"/>
    <w:rsid w:val="00862033"/>
    <w:rsid w:val="00867824"/>
    <w:rsid w:val="0087088A"/>
    <w:rsid w:val="008C60D7"/>
    <w:rsid w:val="009013E0"/>
    <w:rsid w:val="00960550"/>
    <w:rsid w:val="00986F8C"/>
    <w:rsid w:val="009A3ECE"/>
    <w:rsid w:val="009D64E6"/>
    <w:rsid w:val="009D6E13"/>
    <w:rsid w:val="00A66B18"/>
    <w:rsid w:val="00A6783B"/>
    <w:rsid w:val="00A96CF8"/>
    <w:rsid w:val="00AC148F"/>
    <w:rsid w:val="00AE1388"/>
    <w:rsid w:val="00AF3982"/>
    <w:rsid w:val="00B03A75"/>
    <w:rsid w:val="00B2499C"/>
    <w:rsid w:val="00B50294"/>
    <w:rsid w:val="00B57D6E"/>
    <w:rsid w:val="00BA5C84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85275"/>
    <w:rsid w:val="00F86784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1.xlsx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oleObject" Target="embeddings/Microsoft_Word_97_-_2003_Document.doc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3288D"/>
    <w:rsid w:val="001E6F55"/>
    <w:rsid w:val="002B3DFA"/>
    <w:rsid w:val="0056444C"/>
    <w:rsid w:val="005F6A4A"/>
    <w:rsid w:val="007D2908"/>
    <w:rsid w:val="009454F0"/>
    <w:rsid w:val="00AB181C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2020-05-27T01:27:00Z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