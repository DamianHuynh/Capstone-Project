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4"/>
        <w:gridCol w:w="1098"/>
        <w:gridCol w:w="617"/>
        <w:gridCol w:w="1080"/>
        <w:gridCol w:w="1240"/>
        <w:gridCol w:w="179"/>
        <w:gridCol w:w="1338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C469DE">
        <w:trPr>
          <w:trHeight w:val="492"/>
        </w:trPr>
        <w:tc>
          <w:tcPr>
            <w:tcW w:w="1069" w:type="pct"/>
            <w:gridSpan w:val="3"/>
          </w:tcPr>
          <w:p w14:paraId="7221957F" w14:textId="77777777" w:rsidR="00D921D7" w:rsidRPr="009013E0" w:rsidRDefault="00FE6111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3" w:type="pct"/>
            <w:gridSpan w:val="4"/>
          </w:tcPr>
          <w:p w14:paraId="0D7113FD" w14:textId="3BBB2627" w:rsidR="00D921D7" w:rsidRPr="00417A3B" w:rsidRDefault="00417A3B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</w:p>
        </w:tc>
        <w:tc>
          <w:tcPr>
            <w:tcW w:w="1978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C469DE">
        <w:trPr>
          <w:trHeight w:val="492"/>
        </w:trPr>
        <w:tc>
          <w:tcPr>
            <w:tcW w:w="1069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3" w:type="pct"/>
            <w:gridSpan w:val="4"/>
          </w:tcPr>
          <w:p w14:paraId="4541EBF8" w14:textId="6996B865" w:rsidR="00D921D7" w:rsidRPr="009013E0" w:rsidRDefault="002A468A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</w:t>
            </w:r>
            <w:r w:rsidR="0061474B">
              <w:rPr>
                <w:color w:val="000000" w:themeColor="text1"/>
              </w:rPr>
              <w:t>6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1040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C469DE">
        <w:trPr>
          <w:trHeight w:val="492"/>
        </w:trPr>
        <w:tc>
          <w:tcPr>
            <w:tcW w:w="1069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3" w:type="pct"/>
            <w:gridSpan w:val="4"/>
          </w:tcPr>
          <w:p w14:paraId="5AEF5442" w14:textId="2054A8B8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="00C469DE">
              <w:rPr>
                <w:rFonts w:ascii="Calibri" w:hAnsi="Calibri" w:cs="Calibri"/>
                <w:color w:val="000000" w:themeColor="text1"/>
              </w:rPr>
              <w:t>ơng Quang Vương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40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1181" w:type="pct"/>
            <w:gridSpan w:val="2"/>
          </w:tcPr>
          <w:p w14:paraId="0B0B273A" w14:textId="77777777" w:rsid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  <w:p w14:paraId="6905BC36" w14:textId="2884FA6F" w:rsidR="00C469DE" w:rsidRPr="00986A81" w:rsidRDefault="00F33B2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C2798A" w14:paraId="2B7614E4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1181" w:type="pct"/>
            <w:gridSpan w:val="2"/>
          </w:tcPr>
          <w:p w14:paraId="6AD94EC4" w14:textId="481A109A" w:rsidR="00C469DE" w:rsidRPr="009013E0" w:rsidRDefault="00C469DE" w:rsidP="00C469DE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Phương </w:t>
            </w:r>
          </w:p>
          <w:p w14:paraId="79076336" w14:textId="2DAFB0B0" w:rsidR="00B65E4A" w:rsidRDefault="00C469DE" w:rsidP="00C469DE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Phạm Quốc Nhân</w:t>
            </w:r>
          </w:p>
        </w:tc>
      </w:tr>
      <w:tr w:rsidR="00B65E4A" w:rsidRPr="002E673B" w14:paraId="5FA581E5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40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0CF44053" w:rsidR="00FE0CC7" w:rsidRPr="002E673B" w:rsidRDefault="002A468A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10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3661F4">
              <w:rPr>
                <w:rFonts w:cs="Arial"/>
                <w:color w:val="000000"/>
                <w:sz w:val="24"/>
                <w:szCs w:val="24"/>
              </w:rPr>
              <w:t>0</w:t>
            </w:r>
            <w:r w:rsidR="0061474B">
              <w:rPr>
                <w:rFonts w:cs="Arial"/>
                <w:color w:val="000000"/>
                <w:sz w:val="24"/>
                <w:szCs w:val="24"/>
              </w:rPr>
              <w:t>6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40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26550A77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2A468A">
        <w:rPr>
          <w:rFonts w:ascii="Arial" w:hAnsi="Arial" w:cs="Arial"/>
          <w:b/>
          <w:bCs/>
          <w:sz w:val="28"/>
          <w:szCs w:val="28"/>
        </w:rPr>
        <w:t>03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2A468A">
        <w:rPr>
          <w:rFonts w:ascii="Arial" w:hAnsi="Arial" w:cs="Arial"/>
          <w:b/>
          <w:bCs/>
          <w:sz w:val="28"/>
          <w:szCs w:val="28"/>
        </w:rPr>
        <w:t>06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6AD24377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="00887A3E">
        <w:rPr>
          <w:rFonts w:ascii="Arial" w:hAnsi="Arial" w:cs="Arial"/>
          <w:sz w:val="28"/>
          <w:szCs w:val="28"/>
        </w:rPr>
        <w:t xml:space="preserve"> &amp; website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9E5B044" w14:textId="318B0767" w:rsidR="00610E10" w:rsidRPr="003661F4" w:rsidRDefault="00610E10" w:rsidP="003661F4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</w:p>
    <w:p w14:paraId="3E24A9EE" w14:textId="72DFF745" w:rsidR="002A468A" w:rsidRPr="002A468A" w:rsidRDefault="00610E10" w:rsidP="002A468A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62420D">
        <w:rPr>
          <w:rFonts w:ascii="Arial" w:hAnsi="Arial" w:cs="Arial"/>
          <w:sz w:val="28"/>
          <w:szCs w:val="28"/>
        </w:rPr>
        <w:t>2</w:t>
      </w:r>
      <w:r w:rsidR="0061474B">
        <w:rPr>
          <w:rFonts w:ascii="Arial" w:hAnsi="Arial" w:cs="Arial"/>
          <w:sz w:val="28"/>
          <w:szCs w:val="28"/>
        </w:rPr>
        <w:t>7</w:t>
      </w:r>
      <w:r w:rsidRPr="00327523">
        <w:rPr>
          <w:rFonts w:ascii="Arial" w:hAnsi="Arial" w:cs="Arial"/>
          <w:sz w:val="28"/>
          <w:szCs w:val="28"/>
        </w:rPr>
        <w:t>/</w:t>
      </w:r>
      <w:r w:rsidR="003661F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42594A34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2A468A">
        <w:rPr>
          <w:rFonts w:ascii="Arial" w:hAnsi="Arial" w:cs="Arial"/>
          <w:b/>
          <w:bCs/>
          <w:sz w:val="28"/>
          <w:szCs w:val="28"/>
        </w:rPr>
        <w:t>10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61474B">
        <w:rPr>
          <w:rFonts w:ascii="Arial" w:hAnsi="Arial" w:cs="Arial"/>
          <w:b/>
          <w:bCs/>
          <w:sz w:val="28"/>
          <w:szCs w:val="28"/>
        </w:rPr>
        <w:t>06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67E16023" w:rsidR="00575763" w:rsidRDefault="008A4D5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</w:t>
      </w:r>
      <w:r w:rsidR="0061474B">
        <w:rPr>
          <w:rFonts w:ascii="Arial" w:hAnsi="Arial" w:cs="Arial"/>
          <w:sz w:val="28"/>
          <w:szCs w:val="28"/>
        </w:rPr>
        <w:t>class diagram</w:t>
      </w:r>
      <w:r w:rsidR="00E2634C">
        <w:rPr>
          <w:rFonts w:ascii="Arial" w:hAnsi="Arial" w:cs="Arial"/>
          <w:sz w:val="28"/>
          <w:szCs w:val="28"/>
        </w:rPr>
        <w:t>.</w:t>
      </w:r>
    </w:p>
    <w:p w14:paraId="3D92E4C1" w14:textId="22F0A805" w:rsidR="00C1068C" w:rsidRDefault="008A4D58" w:rsidP="0059379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11804592" w:rsidR="00354869" w:rsidRDefault="008A4D5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</w:t>
      </w:r>
      <w:r w:rsidR="0061474B">
        <w:rPr>
          <w:rFonts w:ascii="Arial" w:hAnsi="Arial" w:cs="Arial"/>
          <w:sz w:val="28"/>
          <w:szCs w:val="28"/>
        </w:rPr>
        <w:t>project description, user guide app &amp; website.</w:t>
      </w:r>
    </w:p>
    <w:p w14:paraId="00F9B16F" w14:textId="0FFC9BFB" w:rsidR="0061474B" w:rsidRDefault="0061474B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risk list module 3</w:t>
      </w:r>
    </w:p>
    <w:p w14:paraId="68020838" w14:textId="1F731150" w:rsidR="00E9120B" w:rsidRDefault="008D00D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2732B155" w14:textId="151E126C" w:rsidR="00C6547C" w:rsidRDefault="00C6547C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timelog.</w:t>
      </w:r>
    </w:p>
    <w:p w14:paraId="3DB5728E" w14:textId="3CA83A5D" w:rsidR="002A468A" w:rsidRDefault="002A468A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biên bản cho ngày 11/06/2020 gặp khách hàng vào lúc 10h sáng</w:t>
      </w: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089403EC" w14:textId="5169FD92" w:rsidR="00E66908" w:rsidRDefault="002A468A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Hoàn thành hết tài liệu.</w:t>
      </w:r>
    </w:p>
    <w:bookmarkEnd w:id="2"/>
    <w:p w14:paraId="46FE8A51" w14:textId="5A3777D5" w:rsidR="00251D89" w:rsidRPr="00134D59" w:rsidRDefault="00575763" w:rsidP="00134D59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Test</w:t>
      </w:r>
    </w:p>
    <w:p w14:paraId="2660D8FA" w14:textId="3E648110" w:rsidR="007F543E" w:rsidRDefault="0059379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0F60EE47" w14:textId="4402C5B9" w:rsidR="00EE3627" w:rsidRPr="00EE3627" w:rsidRDefault="00EE3627" w:rsidP="00EE3627">
      <w:pPr>
        <w:pStyle w:val="oancuaDanhsach"/>
        <w:numPr>
          <w:ilvl w:val="0"/>
          <w:numId w:val="19"/>
        </w:numPr>
        <w:ind w:left="153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Schedule</w:t>
      </w:r>
    </w:p>
    <w:p w14:paraId="06980B60" w14:textId="5EDA9F89" w:rsidR="00EE3627" w:rsidRPr="00C27E04" w:rsidRDefault="002A468A" w:rsidP="00C27E04">
      <w:pPr>
        <w:pStyle w:val="oancuaDanhsach"/>
        <w:numPr>
          <w:ilvl w:val="0"/>
          <w:numId w:val="20"/>
        </w:numPr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 lịch trình.</w:t>
      </w:r>
    </w:p>
    <w:p w14:paraId="38C43EAB" w14:textId="402E05D5" w:rsidR="00327523" w:rsidRPr="00C27E04" w:rsidRDefault="00C1068C" w:rsidP="00C27E04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  <w:bookmarkStart w:id="4" w:name="_Hlk34811991"/>
    </w:p>
    <w:p w14:paraId="6110F3A9" w14:textId="3FBD9E31" w:rsidR="00327523" w:rsidRPr="008C0EEC" w:rsidRDefault="00327523" w:rsidP="008C0EEC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</w:t>
      </w:r>
      <w:r w:rsidR="008C0EEC">
        <w:rPr>
          <w:rFonts w:ascii="Arial" w:hAnsi="Arial" w:cs="Arial"/>
          <w:sz w:val="28"/>
          <w:szCs w:val="28"/>
        </w:rPr>
        <w:t>module 3</w:t>
      </w:r>
    </w:p>
    <w:p w14:paraId="5D39B563" w14:textId="176558C8" w:rsidR="008C0EEC" w:rsidRPr="008C0EEC" w:rsidRDefault="00327523" w:rsidP="008C0EEC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8C0EEC">
        <w:rPr>
          <w:rFonts w:ascii="Arial" w:hAnsi="Arial" w:cs="Arial"/>
          <w:sz w:val="28"/>
          <w:szCs w:val="28"/>
        </w:rPr>
        <w:t>10</w:t>
      </w:r>
      <w:r w:rsidRPr="00327523">
        <w:rPr>
          <w:rFonts w:ascii="Arial" w:hAnsi="Arial" w:cs="Arial"/>
          <w:sz w:val="28"/>
          <w:szCs w:val="28"/>
        </w:rPr>
        <w:t>/0</w:t>
      </w:r>
      <w:r w:rsidR="00FE241F">
        <w:rPr>
          <w:rFonts w:ascii="Arial" w:hAnsi="Arial" w:cs="Arial"/>
          <w:sz w:val="28"/>
          <w:szCs w:val="28"/>
        </w:rPr>
        <w:t>6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73C9CE70" w:rsidR="001258C1" w:rsidRDefault="00327523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bookmarkEnd w:id="4"/>
      <w:r w:rsidR="008C0EEC">
        <w:rPr>
          <w:rFonts w:ascii="Arial" w:hAnsi="Arial" w:cs="Arial"/>
          <w:sz w:val="28"/>
          <w:szCs w:val="28"/>
        </w:rPr>
        <w:t>Chuẩn bị biên bản cuộc họp và giấy ký bàn giao, giới hạn.</w:t>
      </w:r>
    </w:p>
    <w:p w14:paraId="077BD59F" w14:textId="09462922" w:rsidR="00887A3E" w:rsidRPr="008C0EEC" w:rsidRDefault="001258C1" w:rsidP="008C0EEC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 w:rsidR="008C0EEC">
        <w:rPr>
          <w:rFonts w:ascii="Arial" w:hAnsi="Arial" w:cs="Arial"/>
          <w:sz w:val="28"/>
          <w:szCs w:val="28"/>
        </w:rPr>
        <w:t>Gặp khách hàng vào ngày 11/06/2020 lúc 10h sáng.</w:t>
      </w:r>
    </w:p>
    <w:p w14:paraId="559A8436" w14:textId="2EC8E034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742ACE8B" w14:textId="06185D8D" w:rsidR="00984564" w:rsidRDefault="00984564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 xml:space="preserve">Gặp mentor thứ </w:t>
      </w:r>
      <w:r w:rsidR="008C0EE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ngày </w:t>
      </w:r>
      <w:r w:rsidR="00FE241F">
        <w:rPr>
          <w:rFonts w:ascii="Arial" w:hAnsi="Arial" w:cs="Arial"/>
          <w:sz w:val="28"/>
          <w:szCs w:val="28"/>
        </w:rPr>
        <w:t>1</w:t>
      </w:r>
      <w:r w:rsidR="008C0EEC">
        <w:rPr>
          <w:rFonts w:ascii="Arial" w:hAnsi="Arial" w:cs="Arial"/>
          <w:sz w:val="28"/>
          <w:szCs w:val="28"/>
        </w:rPr>
        <w:t>5</w:t>
      </w:r>
      <w:r w:rsidR="001E0B85">
        <w:rPr>
          <w:rFonts w:ascii="Arial" w:hAnsi="Arial" w:cs="Arial"/>
          <w:sz w:val="28"/>
          <w:szCs w:val="28"/>
        </w:rPr>
        <w:t xml:space="preserve"> tháng </w:t>
      </w:r>
      <w:r w:rsidR="00312F69"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6FC9A304" w:rsidR="001258C1" w:rsidRDefault="001258C1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417A3B">
        <w:rPr>
          <w:rFonts w:ascii="Arial" w:hAnsi="Arial" w:cs="Arial"/>
          <w:sz w:val="28"/>
          <w:szCs w:val="28"/>
        </w:rPr>
        <w:t>tại trường</w:t>
      </w:r>
    </w:p>
    <w:p w14:paraId="257FC485" w14:textId="53221241" w:rsidR="008C0EEC" w:rsidRDefault="008C0EEC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 tất cả tài liệu.</w:t>
      </w:r>
      <w:bookmarkStart w:id="6" w:name="_GoBack"/>
      <w:bookmarkEnd w:id="6"/>
    </w:p>
    <w:p w14:paraId="7287FE58" w14:textId="77777777" w:rsidR="00E27B64" w:rsidRDefault="00E27B64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DD1C" w14:textId="77777777" w:rsidR="00FE6111" w:rsidRDefault="00FE6111" w:rsidP="00A66B18">
      <w:pPr>
        <w:spacing w:before="0" w:after="0"/>
      </w:pPr>
      <w:r>
        <w:separator/>
      </w:r>
    </w:p>
  </w:endnote>
  <w:endnote w:type="continuationSeparator" w:id="0">
    <w:p w14:paraId="46AA163E" w14:textId="77777777" w:rsidR="00FE6111" w:rsidRDefault="00FE611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EF1A6" w14:textId="77777777" w:rsidR="00FE6111" w:rsidRDefault="00FE6111" w:rsidP="00A66B18">
      <w:pPr>
        <w:spacing w:before="0" w:after="0"/>
      </w:pPr>
      <w:r>
        <w:separator/>
      </w:r>
    </w:p>
  </w:footnote>
  <w:footnote w:type="continuationSeparator" w:id="0">
    <w:p w14:paraId="455F1772" w14:textId="77777777" w:rsidR="00FE6111" w:rsidRDefault="00FE611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EE40C4" w:rsidRDefault="00EE40C4">
    <w:pPr>
      <w:pStyle w:val="utrang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293BC3"/>
    <w:multiLevelType w:val="hybridMultilevel"/>
    <w:tmpl w:val="CC08CA78"/>
    <w:lvl w:ilvl="0" w:tplc="D8B89450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6F6763"/>
    <w:multiLevelType w:val="hybridMultilevel"/>
    <w:tmpl w:val="172679A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4"/>
  </w:num>
  <w:num w:numId="7">
    <w:abstractNumId w:val="6"/>
  </w:num>
  <w:num w:numId="8">
    <w:abstractNumId w:val="17"/>
  </w:num>
  <w:num w:numId="9">
    <w:abstractNumId w:val="11"/>
  </w:num>
  <w:num w:numId="10">
    <w:abstractNumId w:val="16"/>
  </w:num>
  <w:num w:numId="11">
    <w:abstractNumId w:val="18"/>
  </w:num>
  <w:num w:numId="12">
    <w:abstractNumId w:val="12"/>
  </w:num>
  <w:num w:numId="13">
    <w:abstractNumId w:val="8"/>
  </w:num>
  <w:num w:numId="14">
    <w:abstractNumId w:val="15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B1F8B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A468A"/>
    <w:rsid w:val="002D6554"/>
    <w:rsid w:val="00310F03"/>
    <w:rsid w:val="00312F69"/>
    <w:rsid w:val="0031335A"/>
    <w:rsid w:val="00327523"/>
    <w:rsid w:val="00351632"/>
    <w:rsid w:val="00352B81"/>
    <w:rsid w:val="00354869"/>
    <w:rsid w:val="003661F4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17A3B"/>
    <w:rsid w:val="00424C86"/>
    <w:rsid w:val="00427E9B"/>
    <w:rsid w:val="004406F7"/>
    <w:rsid w:val="00442C99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5D4777"/>
    <w:rsid w:val="00610E10"/>
    <w:rsid w:val="0061474B"/>
    <w:rsid w:val="00615018"/>
    <w:rsid w:val="00615958"/>
    <w:rsid w:val="0062123A"/>
    <w:rsid w:val="0062141C"/>
    <w:rsid w:val="00623CF8"/>
    <w:rsid w:val="0062420D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87A3E"/>
    <w:rsid w:val="008A4D58"/>
    <w:rsid w:val="008A6CA7"/>
    <w:rsid w:val="008C0EEC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12BE8"/>
    <w:rsid w:val="00B14A77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27E04"/>
    <w:rsid w:val="00C454A4"/>
    <w:rsid w:val="00C46945"/>
    <w:rsid w:val="00C469DE"/>
    <w:rsid w:val="00C541F7"/>
    <w:rsid w:val="00C6535F"/>
    <w:rsid w:val="00C6547C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634C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3627"/>
    <w:rsid w:val="00EE40C4"/>
    <w:rsid w:val="00F25D0F"/>
    <w:rsid w:val="00F26017"/>
    <w:rsid w:val="00F33B2C"/>
    <w:rsid w:val="00F85275"/>
    <w:rsid w:val="00F86784"/>
    <w:rsid w:val="00F8787B"/>
    <w:rsid w:val="00F923FB"/>
    <w:rsid w:val="00FD78D8"/>
    <w:rsid w:val="00FE0CC7"/>
    <w:rsid w:val="00FE0F43"/>
    <w:rsid w:val="00FE241F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20"/>
    <w:rsid w:val="000F3FA6"/>
    <w:rsid w:val="001B4062"/>
    <w:rsid w:val="001E6F55"/>
    <w:rsid w:val="002433D6"/>
    <w:rsid w:val="00256893"/>
    <w:rsid w:val="002B3DFA"/>
    <w:rsid w:val="002D7AAF"/>
    <w:rsid w:val="003655F5"/>
    <w:rsid w:val="00396273"/>
    <w:rsid w:val="003E61F0"/>
    <w:rsid w:val="0046393C"/>
    <w:rsid w:val="00485EC8"/>
    <w:rsid w:val="004D22B7"/>
    <w:rsid w:val="004E6470"/>
    <w:rsid w:val="00500F3F"/>
    <w:rsid w:val="0056444C"/>
    <w:rsid w:val="005F6A4A"/>
    <w:rsid w:val="00666EF6"/>
    <w:rsid w:val="006B5B50"/>
    <w:rsid w:val="006B6AD5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D213E6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22AA0FE-ECF4-4F4A-BAED-91B66DDA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2020-06-13T15:48:00Z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