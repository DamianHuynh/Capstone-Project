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84"/>
        <w:gridCol w:w="1098"/>
        <w:gridCol w:w="617"/>
        <w:gridCol w:w="1080"/>
        <w:gridCol w:w="1240"/>
        <w:gridCol w:w="179"/>
        <w:gridCol w:w="1338"/>
        <w:gridCol w:w="1257"/>
        <w:gridCol w:w="786"/>
        <w:gridCol w:w="1843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u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C469DE">
        <w:trPr>
          <w:trHeight w:val="492"/>
        </w:trPr>
        <w:tc>
          <w:tcPr>
            <w:tcW w:w="1069" w:type="pct"/>
            <w:gridSpan w:val="3"/>
          </w:tcPr>
          <w:p w14:paraId="7221957F" w14:textId="77777777" w:rsidR="00D921D7" w:rsidRPr="009013E0" w:rsidRDefault="00615958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3" w:type="pct"/>
            <w:gridSpan w:val="4"/>
          </w:tcPr>
          <w:p w14:paraId="0D7113FD" w14:textId="3BBB2627" w:rsidR="00D921D7" w:rsidRPr="00417A3B" w:rsidRDefault="00417A3B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>Tr</w:t>
            </w:r>
            <w:r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>
              <w:rPr>
                <w:rFonts w:ascii="Calibri" w:hAnsi="Calibri" w:cs="Calibri"/>
                <w:color w:val="000000" w:themeColor="text1"/>
              </w:rPr>
              <w:t>ờng đại học Văn Lang</w:t>
            </w:r>
          </w:p>
        </w:tc>
        <w:tc>
          <w:tcPr>
            <w:tcW w:w="1978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C469DE">
        <w:trPr>
          <w:trHeight w:val="492"/>
        </w:trPr>
        <w:tc>
          <w:tcPr>
            <w:tcW w:w="1069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3" w:type="pct"/>
            <w:gridSpan w:val="4"/>
          </w:tcPr>
          <w:p w14:paraId="4541EBF8" w14:textId="634FE947" w:rsidR="00D921D7" w:rsidRPr="009013E0" w:rsidRDefault="0061474B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6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1040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C469DE">
        <w:trPr>
          <w:trHeight w:val="492"/>
        </w:trPr>
        <w:tc>
          <w:tcPr>
            <w:tcW w:w="1069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3" w:type="pct"/>
            <w:gridSpan w:val="4"/>
          </w:tcPr>
          <w:p w14:paraId="5AEF5442" w14:textId="2054A8B8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="00C469DE">
              <w:rPr>
                <w:rFonts w:ascii="Calibri" w:hAnsi="Calibri" w:cs="Calibri"/>
                <w:color w:val="000000" w:themeColor="text1"/>
              </w:rPr>
              <w:t>ơng Quang Vương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040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38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1181" w:type="pct"/>
            <w:gridSpan w:val="2"/>
          </w:tcPr>
          <w:p w14:paraId="0B0B273A" w14:textId="77777777" w:rsidR="00986A81" w:rsidRDefault="003C5798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  <w:p w14:paraId="6905BC36" w14:textId="2884FA6F" w:rsidR="00C469DE" w:rsidRPr="00986A81" w:rsidRDefault="00F33B2C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Nguyễn Anh Minh</w:t>
            </w:r>
          </w:p>
        </w:tc>
      </w:tr>
      <w:tr w:rsidR="00B65E4A" w:rsidRPr="00C2798A" w14:paraId="2B7614E4" w14:textId="77777777" w:rsidTr="00C469DE">
        <w:trPr>
          <w:gridAfter w:val="5"/>
          <w:wAfter w:w="2750" w:type="pct"/>
          <w:trHeight w:val="492"/>
        </w:trPr>
        <w:tc>
          <w:tcPr>
            <w:tcW w:w="1069" w:type="pct"/>
            <w:gridSpan w:val="3"/>
          </w:tcPr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1181" w:type="pct"/>
            <w:gridSpan w:val="2"/>
          </w:tcPr>
          <w:p w14:paraId="6AD94EC4" w14:textId="481A109A" w:rsidR="00C469DE" w:rsidRPr="009013E0" w:rsidRDefault="00C469DE" w:rsidP="00C469DE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</w:t>
            </w:r>
            <w:r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Phương </w:t>
            </w:r>
          </w:p>
          <w:p w14:paraId="79076336" w14:textId="2DAFB0B0" w:rsidR="00B65E4A" w:rsidRDefault="00C469DE" w:rsidP="00C469DE">
            <w:pPr>
              <w:pStyle w:val="MeetingInfo"/>
            </w:pPr>
            <w:r w:rsidRPr="009013E0">
              <w:rPr>
                <w:rFonts w:ascii="Calibri" w:hAnsi="Calibri" w:cs="Calibri"/>
                <w:color w:val="000000" w:themeColor="text1"/>
              </w:rPr>
              <w:t>Phạm Quốc Nhân</w:t>
            </w:r>
          </w:p>
        </w:tc>
      </w:tr>
      <w:tr w:rsidR="00B65E4A" w:rsidRPr="002E673B" w14:paraId="5FA581E5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640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EE40C4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C469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196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EE40C4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3621F5F6" w:rsidR="00FE0CC7" w:rsidRPr="002E673B" w:rsidRDefault="0061474B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03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3661F4">
              <w:rPr>
                <w:rFonts w:cs="Arial"/>
                <w:color w:val="000000"/>
                <w:sz w:val="24"/>
                <w:szCs w:val="24"/>
              </w:rPr>
              <w:t>0</w:t>
            </w:r>
            <w:r>
              <w:rPr>
                <w:rFonts w:cs="Arial"/>
                <w:color w:val="000000"/>
                <w:sz w:val="24"/>
                <w:szCs w:val="24"/>
              </w:rPr>
              <w:t>6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EE40C4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640" w:type="pct"/>
          </w:tcPr>
          <w:p w14:paraId="3D828509" w14:textId="77777777" w:rsidR="00FE0CC7" w:rsidRPr="002E673B" w:rsidRDefault="00FE0CC7" w:rsidP="00EE40C4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14:paraId="53369245" w14:textId="72168F7A" w:rsidR="00FE0CC7" w:rsidRPr="002E673B" w:rsidRDefault="00FE0CC7" w:rsidP="00EE40C4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u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3A460186" w:rsidR="006A6B26" w:rsidRDefault="00E76392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A72A1C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62420D">
        <w:rPr>
          <w:rFonts w:ascii="Arial" w:hAnsi="Arial" w:cs="Arial"/>
          <w:b/>
          <w:bCs/>
          <w:sz w:val="28"/>
          <w:szCs w:val="28"/>
        </w:rPr>
        <w:t>2</w:t>
      </w:r>
      <w:r w:rsidR="0061474B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3661F4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6AD24377" w:rsidR="00610E10" w:rsidRPr="00327523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 xml:space="preserve">module </w:t>
      </w:r>
      <w:r w:rsidR="00B5390D">
        <w:rPr>
          <w:rFonts w:ascii="Arial" w:hAnsi="Arial" w:cs="Arial"/>
          <w:sz w:val="28"/>
          <w:szCs w:val="28"/>
        </w:rPr>
        <w:t xml:space="preserve">3 </w:t>
      </w:r>
      <w:r w:rsidR="008D00D8">
        <w:rPr>
          <w:rFonts w:ascii="Arial" w:hAnsi="Arial" w:cs="Arial"/>
          <w:sz w:val="28"/>
          <w:szCs w:val="28"/>
        </w:rPr>
        <w:t>app</w:t>
      </w:r>
      <w:r w:rsidR="00887A3E">
        <w:rPr>
          <w:rFonts w:ascii="Arial" w:hAnsi="Arial" w:cs="Arial"/>
          <w:sz w:val="28"/>
          <w:szCs w:val="28"/>
        </w:rPr>
        <w:t xml:space="preserve"> &amp; website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9E5B044" w14:textId="318B0767" w:rsidR="00610E10" w:rsidRPr="003661F4" w:rsidRDefault="00610E10" w:rsidP="003661F4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B5390D">
        <w:rPr>
          <w:rFonts w:ascii="Arial" w:hAnsi="Arial" w:cs="Arial"/>
          <w:sz w:val="28"/>
          <w:szCs w:val="28"/>
        </w:rPr>
        <w:t>test case module 3</w:t>
      </w:r>
    </w:p>
    <w:p w14:paraId="00195F2C" w14:textId="22F36C44" w:rsidR="00610E10" w:rsidRDefault="00610E10" w:rsidP="00610E10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62420D">
        <w:rPr>
          <w:rFonts w:ascii="Arial" w:hAnsi="Arial" w:cs="Arial"/>
          <w:sz w:val="28"/>
          <w:szCs w:val="28"/>
        </w:rPr>
        <w:t>2</w:t>
      </w:r>
      <w:r w:rsidR="0061474B">
        <w:rPr>
          <w:rFonts w:ascii="Arial" w:hAnsi="Arial" w:cs="Arial"/>
          <w:sz w:val="28"/>
          <w:szCs w:val="28"/>
        </w:rPr>
        <w:t>7</w:t>
      </w:r>
      <w:r w:rsidRPr="00327523">
        <w:rPr>
          <w:rFonts w:ascii="Arial" w:hAnsi="Arial" w:cs="Arial"/>
          <w:sz w:val="28"/>
          <w:szCs w:val="28"/>
        </w:rPr>
        <w:t>/</w:t>
      </w:r>
      <w:r w:rsidR="003661F4">
        <w:rPr>
          <w:rFonts w:ascii="Arial" w:hAnsi="Arial" w:cs="Arial"/>
          <w:sz w:val="28"/>
          <w:szCs w:val="28"/>
        </w:rPr>
        <w:t>5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1BDB8E12" w:rsidR="00E76392" w:rsidRPr="00E76392" w:rsidRDefault="00E76392" w:rsidP="00E76392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8D00D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61474B">
        <w:rPr>
          <w:rFonts w:ascii="Arial" w:hAnsi="Arial" w:cs="Arial"/>
          <w:b/>
          <w:bCs/>
          <w:sz w:val="28"/>
          <w:szCs w:val="28"/>
        </w:rPr>
        <w:t>03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61474B">
        <w:rPr>
          <w:rFonts w:ascii="Arial" w:hAnsi="Arial" w:cs="Arial"/>
          <w:b/>
          <w:bCs/>
          <w:sz w:val="28"/>
          <w:szCs w:val="28"/>
        </w:rPr>
        <w:t>06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0BDAF6C" w:rsidR="00CC79D7" w:rsidRPr="00ED55C0" w:rsidRDefault="00610E10" w:rsidP="00ED55C0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1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8D00D8">
        <w:rPr>
          <w:rFonts w:ascii="Arial" w:hAnsi="Arial" w:cs="Arial"/>
          <w:sz w:val="28"/>
          <w:szCs w:val="28"/>
        </w:rPr>
        <w:t>app và website</w:t>
      </w:r>
    </w:p>
    <w:bookmarkEnd w:id="1"/>
    <w:p w14:paraId="4FB82159" w14:textId="656B12A7" w:rsidR="00CC79D7" w:rsidRDefault="00575763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67E16023" w:rsidR="00575763" w:rsidRDefault="008A4D58" w:rsidP="00C1068C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Nộp </w:t>
      </w:r>
      <w:r w:rsidR="0061474B">
        <w:rPr>
          <w:rFonts w:ascii="Arial" w:hAnsi="Arial" w:cs="Arial"/>
          <w:sz w:val="28"/>
          <w:szCs w:val="28"/>
        </w:rPr>
        <w:t>class diagram</w:t>
      </w:r>
      <w:r w:rsidR="00E2634C">
        <w:rPr>
          <w:rFonts w:ascii="Arial" w:hAnsi="Arial" w:cs="Arial"/>
          <w:sz w:val="28"/>
          <w:szCs w:val="28"/>
        </w:rPr>
        <w:t>.</w:t>
      </w:r>
    </w:p>
    <w:p w14:paraId="3D92E4C1" w14:textId="22F0A805" w:rsidR="00C1068C" w:rsidRDefault="008A4D58" w:rsidP="0059379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575763"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module 3</w:t>
      </w:r>
      <w:r w:rsidR="00575763">
        <w:rPr>
          <w:rFonts w:ascii="Arial" w:hAnsi="Arial" w:cs="Arial"/>
          <w:sz w:val="28"/>
          <w:szCs w:val="28"/>
        </w:rPr>
        <w:t>.</w:t>
      </w:r>
    </w:p>
    <w:p w14:paraId="4DED6B42" w14:textId="11804592" w:rsidR="00354869" w:rsidRDefault="008A4D5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Nộp </w:t>
      </w:r>
      <w:r w:rsidR="0061474B">
        <w:rPr>
          <w:rFonts w:ascii="Arial" w:hAnsi="Arial" w:cs="Arial"/>
          <w:sz w:val="28"/>
          <w:szCs w:val="28"/>
        </w:rPr>
        <w:t>project description, user guide app &amp; website.</w:t>
      </w:r>
    </w:p>
    <w:p w14:paraId="00F9B16F" w14:textId="0FFC9BFB" w:rsidR="0061474B" w:rsidRDefault="0061474B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risk list module 3</w:t>
      </w:r>
    </w:p>
    <w:p w14:paraId="68020838" w14:textId="1F731150" w:rsidR="00E9120B" w:rsidRDefault="008D00D8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</w:t>
      </w:r>
      <w:r w:rsidR="00E9120B">
        <w:rPr>
          <w:rFonts w:ascii="Arial" w:hAnsi="Arial" w:cs="Arial"/>
          <w:sz w:val="28"/>
          <w:szCs w:val="28"/>
        </w:rPr>
        <w:t xml:space="preserve"> thiện cho xong module </w:t>
      </w:r>
      <w:r w:rsidR="001E0B85">
        <w:rPr>
          <w:rFonts w:ascii="Arial" w:hAnsi="Arial" w:cs="Arial"/>
          <w:sz w:val="28"/>
          <w:szCs w:val="28"/>
        </w:rPr>
        <w:t>3</w:t>
      </w:r>
    </w:p>
    <w:p w14:paraId="2732B155" w14:textId="669F0E25" w:rsidR="00C6547C" w:rsidRDefault="00C6547C" w:rsidP="00354869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timelog.</w:t>
      </w:r>
    </w:p>
    <w:p w14:paraId="2E68BB56" w14:textId="79498B02" w:rsidR="007F543E" w:rsidRDefault="00C1068C" w:rsidP="00CC79D7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089403EC" w14:textId="7FA4FB5D" w:rsidR="00E66908" w:rsidRDefault="00EE3627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2" w:name="_Hlk34121947"/>
      <w:r>
        <w:rPr>
          <w:rFonts w:ascii="Arial" w:hAnsi="Arial" w:cs="Arial"/>
          <w:sz w:val="28"/>
          <w:szCs w:val="28"/>
        </w:rPr>
        <w:t>Nộp class diagram</w:t>
      </w:r>
    </w:p>
    <w:p w14:paraId="774C117F" w14:textId="38333971" w:rsidR="00EE3627" w:rsidRDefault="00EE3627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project description và user guide app &amp; website</w:t>
      </w:r>
    </w:p>
    <w:p w14:paraId="4C286331" w14:textId="6EC1B74F" w:rsidR="001E0B85" w:rsidRDefault="00E2634C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sửa</w:t>
      </w:r>
      <w:r w:rsidR="001E0B85">
        <w:rPr>
          <w:rFonts w:ascii="Arial" w:hAnsi="Arial" w:cs="Arial"/>
          <w:sz w:val="28"/>
          <w:szCs w:val="28"/>
        </w:rPr>
        <w:t xml:space="preserve"> datadictionary</w:t>
      </w:r>
    </w:p>
    <w:p w14:paraId="51E1FE79" w14:textId="5178CA49" w:rsidR="003661F4" w:rsidRDefault="003661F4" w:rsidP="00134D59">
      <w:pPr>
        <w:pStyle w:val="oancuaDanhsac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file datadictionary</w:t>
      </w:r>
    </w:p>
    <w:bookmarkEnd w:id="2"/>
    <w:p w14:paraId="46FE8A51" w14:textId="5A3777D5" w:rsidR="00251D89" w:rsidRPr="00134D59" w:rsidRDefault="00575763" w:rsidP="00134D59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601C7C71" w14:textId="621A1A1D" w:rsidR="00F8787B" w:rsidRDefault="00B5390D" w:rsidP="00134D59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Hoàn thành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0DD7592F" w14:textId="00E8E275" w:rsidR="00B5390D" w:rsidRDefault="00F8787B" w:rsidP="00B5390D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</w:t>
      </w:r>
      <w:r w:rsidR="00787FAF">
        <w:rPr>
          <w:rFonts w:ascii="Arial" w:hAnsi="Arial" w:cs="Arial"/>
          <w:sz w:val="28"/>
          <w:szCs w:val="28"/>
        </w:rPr>
        <w:t>giao diệ</w:t>
      </w:r>
      <w:r w:rsidR="00B12BE8">
        <w:rPr>
          <w:rFonts w:ascii="Arial" w:hAnsi="Arial" w:cs="Arial"/>
          <w:sz w:val="28"/>
          <w:szCs w:val="28"/>
        </w:rPr>
        <w:t>n code module 3</w:t>
      </w:r>
      <w:r w:rsidR="00134D59">
        <w:rPr>
          <w:rFonts w:ascii="Arial" w:hAnsi="Arial" w:cs="Arial"/>
          <w:sz w:val="28"/>
          <w:szCs w:val="28"/>
        </w:rPr>
        <w:t>.</w:t>
      </w:r>
    </w:p>
    <w:p w14:paraId="0144663E" w14:textId="67CE597A" w:rsidR="00312F69" w:rsidRPr="00B5390D" w:rsidRDefault="00EE3627" w:rsidP="00B5390D">
      <w:pPr>
        <w:pStyle w:val="oancuaDanhsac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Demo bản đồ.</w:t>
      </w:r>
    </w:p>
    <w:p w14:paraId="5C567085" w14:textId="37102BD1" w:rsidR="00575763" w:rsidRPr="00E0284F" w:rsidRDefault="00575763" w:rsidP="00CC79D7">
      <w:pPr>
        <w:pStyle w:val="oancuaDanhsac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E648110" w:rsidR="007F543E" w:rsidRDefault="00593799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085BA1DB" w14:textId="770B4662" w:rsidR="00EE3627" w:rsidRDefault="00134D59" w:rsidP="00EE3627">
      <w:pPr>
        <w:pStyle w:val="oancuaDanhsac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</w:t>
      </w:r>
      <w:r w:rsidR="00787FAF">
        <w:rPr>
          <w:rFonts w:ascii="Arial" w:hAnsi="Arial" w:cs="Arial"/>
          <w:sz w:val="28"/>
          <w:szCs w:val="28"/>
        </w:rPr>
        <w:t xml:space="preserve">p module </w:t>
      </w:r>
      <w:r w:rsidR="008D00D8">
        <w:rPr>
          <w:rFonts w:ascii="Arial" w:hAnsi="Arial" w:cs="Arial"/>
          <w:sz w:val="28"/>
          <w:szCs w:val="28"/>
        </w:rPr>
        <w:t>3</w:t>
      </w:r>
      <w:r w:rsidR="00417A3B">
        <w:rPr>
          <w:rFonts w:ascii="Arial" w:hAnsi="Arial" w:cs="Arial"/>
          <w:sz w:val="28"/>
          <w:szCs w:val="28"/>
        </w:rPr>
        <w:t>.</w:t>
      </w:r>
    </w:p>
    <w:p w14:paraId="0F60EE47" w14:textId="4402C5B9" w:rsidR="00EE3627" w:rsidRPr="00EE3627" w:rsidRDefault="00EE3627" w:rsidP="00EE3627">
      <w:pPr>
        <w:pStyle w:val="oancuaDanhsach"/>
        <w:numPr>
          <w:ilvl w:val="0"/>
          <w:numId w:val="19"/>
        </w:numPr>
        <w:ind w:left="153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Schedule</w:t>
      </w:r>
    </w:p>
    <w:p w14:paraId="06980B60" w14:textId="317186AD" w:rsidR="00EE3627" w:rsidRPr="00C27E04" w:rsidRDefault="00EE3627" w:rsidP="00C27E04">
      <w:pPr>
        <w:pStyle w:val="oancuaDanhsach"/>
        <w:numPr>
          <w:ilvl w:val="0"/>
          <w:numId w:val="20"/>
        </w:numPr>
        <w:ind w:left="21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Báo cáo risk list module 1 &amp; 2</w:t>
      </w:r>
    </w:p>
    <w:p w14:paraId="38C43EAB" w14:textId="402E05D5" w:rsidR="00327523" w:rsidRPr="00C27E04" w:rsidRDefault="00C1068C" w:rsidP="00C27E04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3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  <w:bookmarkStart w:id="4" w:name="_Hlk34811991"/>
    </w:p>
    <w:p w14:paraId="5BA4EC7A" w14:textId="2CAA5F92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>quản lý dự án</w:t>
      </w:r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34B568DD" w:rsidR="00327523" w:rsidRPr="00327523" w:rsidRDefault="005B735C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</w:t>
      </w:r>
      <w:r w:rsidR="00DE570D">
        <w:rPr>
          <w:rFonts w:ascii="Arial" w:hAnsi="Arial" w:cs="Arial"/>
          <w:sz w:val="28"/>
          <w:szCs w:val="28"/>
        </w:rPr>
        <w:t xml:space="preserve"> cho module 3</w:t>
      </w:r>
    </w:p>
    <w:p w14:paraId="62609773" w14:textId="34154370" w:rsidR="00327523" w:rsidRPr="00327523" w:rsidRDefault="00327523" w:rsidP="00327523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FE241F">
        <w:rPr>
          <w:rFonts w:ascii="Arial" w:hAnsi="Arial" w:cs="Arial"/>
          <w:sz w:val="28"/>
          <w:szCs w:val="28"/>
        </w:rPr>
        <w:t>03</w:t>
      </w:r>
      <w:r w:rsidRPr="00327523">
        <w:rPr>
          <w:rFonts w:ascii="Arial" w:hAnsi="Arial" w:cs="Arial"/>
          <w:sz w:val="28"/>
          <w:szCs w:val="28"/>
        </w:rPr>
        <w:t>/0</w:t>
      </w:r>
      <w:r w:rsidR="00FE241F">
        <w:rPr>
          <w:rFonts w:ascii="Arial" w:hAnsi="Arial" w:cs="Arial"/>
          <w:sz w:val="28"/>
          <w:szCs w:val="28"/>
        </w:rPr>
        <w:t>6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CDAE309" w:rsidR="001258C1" w:rsidRDefault="00327523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310F03">
        <w:rPr>
          <w:rFonts w:ascii="Arial" w:hAnsi="Arial" w:cs="Arial"/>
          <w:sz w:val="28"/>
          <w:szCs w:val="28"/>
        </w:rPr>
        <w:t xml:space="preserve">Hoàn thành lịch trình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4"/>
    </w:p>
    <w:p w14:paraId="29FDE426" w14:textId="2E20917F" w:rsidR="001258C1" w:rsidRDefault="001258C1" w:rsidP="001258C1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 xml:space="preserve">Đẩy nhanh tiến độ code và hoàn thành module </w:t>
      </w:r>
      <w:r w:rsidR="00B5390D">
        <w:rPr>
          <w:rFonts w:ascii="Arial" w:hAnsi="Arial" w:cs="Arial"/>
          <w:sz w:val="28"/>
          <w:szCs w:val="28"/>
        </w:rPr>
        <w:t>3.</w:t>
      </w:r>
    </w:p>
    <w:p w14:paraId="077BD59F" w14:textId="49D416CE" w:rsidR="00887A3E" w:rsidRPr="00FE241F" w:rsidRDefault="00887A3E" w:rsidP="00FE241F">
      <w:pPr>
        <w:pStyle w:val="oancuaDanhsac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</w:r>
      <w:r w:rsidR="00FE241F">
        <w:rPr>
          <w:rFonts w:ascii="Arial" w:hAnsi="Arial" w:cs="Arial"/>
          <w:sz w:val="28"/>
          <w:szCs w:val="28"/>
        </w:rPr>
        <w:t>Đẩy nhanh tiến độ chỉnh sửa tài liệu đến ngày 15/6/2020</w:t>
      </w:r>
    </w:p>
    <w:p w14:paraId="559A8436" w14:textId="2EC8E034" w:rsidR="00327523" w:rsidRPr="00F26017" w:rsidRDefault="00327523" w:rsidP="00C1068C">
      <w:pPr>
        <w:pStyle w:val="oancuaDanhsac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7122EBB9" w:rsidR="00623CF8" w:rsidRDefault="00327523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3"/>
      <w:r>
        <w:rPr>
          <w:rFonts w:ascii="Arial" w:hAnsi="Arial" w:cs="Arial"/>
          <w:sz w:val="28"/>
          <w:szCs w:val="28"/>
        </w:rPr>
        <w:t>Hoàn thành hết công việ</w:t>
      </w:r>
      <w:r w:rsidR="00B5390D">
        <w:rPr>
          <w:rFonts w:ascii="Arial" w:hAnsi="Arial" w:cs="Arial"/>
          <w:sz w:val="28"/>
          <w:szCs w:val="28"/>
        </w:rPr>
        <w:t>c cho “thống kê – báo cáo</w:t>
      </w:r>
      <w:r>
        <w:rPr>
          <w:rFonts w:ascii="Arial" w:hAnsi="Arial" w:cs="Arial"/>
          <w:sz w:val="28"/>
          <w:szCs w:val="28"/>
        </w:rPr>
        <w:t>”</w:t>
      </w:r>
      <w:r w:rsidR="00B5390D">
        <w:rPr>
          <w:rFonts w:ascii="Arial" w:hAnsi="Arial" w:cs="Arial"/>
          <w:sz w:val="28"/>
          <w:szCs w:val="28"/>
        </w:rPr>
        <w:t xml:space="preserve"> (module 3</w:t>
      </w:r>
      <w:r w:rsidR="009C4030">
        <w:rPr>
          <w:rFonts w:ascii="Arial" w:hAnsi="Arial" w:cs="Arial"/>
          <w:sz w:val="28"/>
          <w:szCs w:val="28"/>
        </w:rPr>
        <w:t>)</w:t>
      </w:r>
      <w:r w:rsidR="00E86045">
        <w:rPr>
          <w:rFonts w:ascii="Arial" w:hAnsi="Arial" w:cs="Arial"/>
          <w:sz w:val="28"/>
          <w:szCs w:val="28"/>
        </w:rPr>
        <w:t>.</w:t>
      </w:r>
    </w:p>
    <w:p w14:paraId="11457C13" w14:textId="05A1F824" w:rsidR="00DA6B4D" w:rsidRDefault="00DA6B4D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3E6B1D92" w:rsidR="00984564" w:rsidRDefault="00984564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FE241F">
        <w:rPr>
          <w:rFonts w:ascii="Arial" w:hAnsi="Arial" w:cs="Arial"/>
          <w:sz w:val="28"/>
          <w:szCs w:val="28"/>
        </w:rPr>
        <w:t>10</w:t>
      </w:r>
      <w:bookmarkStart w:id="6" w:name="_GoBack"/>
      <w:bookmarkEnd w:id="6"/>
      <w:r w:rsidR="001E0B85">
        <w:rPr>
          <w:rFonts w:ascii="Arial" w:hAnsi="Arial" w:cs="Arial"/>
          <w:sz w:val="28"/>
          <w:szCs w:val="28"/>
        </w:rPr>
        <w:t xml:space="preserve"> tháng </w:t>
      </w:r>
      <w:r w:rsidR="00312F69">
        <w:rPr>
          <w:rFonts w:ascii="Arial" w:hAnsi="Arial" w:cs="Arial"/>
          <w:sz w:val="28"/>
          <w:szCs w:val="28"/>
        </w:rPr>
        <w:t>06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2F99734C" w:rsidR="001258C1" w:rsidRDefault="001258C1" w:rsidP="00623CF8">
      <w:pPr>
        <w:pStyle w:val="oancuaDanhsac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Họp </w:t>
      </w:r>
      <w:r w:rsidR="00417A3B">
        <w:rPr>
          <w:rFonts w:ascii="Arial" w:hAnsi="Arial" w:cs="Arial"/>
          <w:sz w:val="28"/>
          <w:szCs w:val="28"/>
        </w:rPr>
        <w:t>tại trường</w:t>
      </w:r>
    </w:p>
    <w:p w14:paraId="7287FE58" w14:textId="77777777" w:rsidR="00E27B64" w:rsidRDefault="00E27B64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bookmarkEnd w:id="5"/>
    <w:p w14:paraId="3B79B79E" w14:textId="7A397687" w:rsidR="006A6B26" w:rsidRPr="00503A61" w:rsidRDefault="006A6B26" w:rsidP="00E27B64">
      <w:pPr>
        <w:pStyle w:val="oancuaDanhsac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6526F" w14:textId="77777777" w:rsidR="00615958" w:rsidRDefault="00615958" w:rsidP="00A66B18">
      <w:pPr>
        <w:spacing w:before="0" w:after="0"/>
      </w:pPr>
      <w:r>
        <w:separator/>
      </w:r>
    </w:p>
  </w:endnote>
  <w:endnote w:type="continuationSeparator" w:id="0">
    <w:p w14:paraId="142F214A" w14:textId="77777777" w:rsidR="00615958" w:rsidRDefault="0061595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5FBE2" w14:textId="77777777" w:rsidR="00615958" w:rsidRDefault="00615958" w:rsidP="00A66B18">
      <w:pPr>
        <w:spacing w:before="0" w:after="0"/>
      </w:pPr>
      <w:r>
        <w:separator/>
      </w:r>
    </w:p>
  </w:footnote>
  <w:footnote w:type="continuationSeparator" w:id="0">
    <w:p w14:paraId="568AC9E5" w14:textId="77777777" w:rsidR="00615958" w:rsidRDefault="0061595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EE40C4" w:rsidRDefault="00EE40C4">
    <w:pPr>
      <w:pStyle w:val="utrang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293BC3"/>
    <w:multiLevelType w:val="hybridMultilevel"/>
    <w:tmpl w:val="CC08CA78"/>
    <w:lvl w:ilvl="0" w:tplc="D8B89450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9522AD"/>
    <w:multiLevelType w:val="multilevel"/>
    <w:tmpl w:val="F2FE7F5A"/>
    <w:lvl w:ilvl="0">
      <w:start w:val="1"/>
      <w:numFmt w:val="decimal"/>
      <w:pStyle w:val="Sudo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Sudo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6F6763"/>
    <w:multiLevelType w:val="hybridMultilevel"/>
    <w:tmpl w:val="172679A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4"/>
  </w:num>
  <w:num w:numId="7">
    <w:abstractNumId w:val="6"/>
  </w:num>
  <w:num w:numId="8">
    <w:abstractNumId w:val="17"/>
  </w:num>
  <w:num w:numId="9">
    <w:abstractNumId w:val="11"/>
  </w:num>
  <w:num w:numId="10">
    <w:abstractNumId w:val="16"/>
  </w:num>
  <w:num w:numId="11">
    <w:abstractNumId w:val="18"/>
  </w:num>
  <w:num w:numId="12">
    <w:abstractNumId w:val="12"/>
  </w:num>
  <w:num w:numId="13">
    <w:abstractNumId w:val="8"/>
  </w:num>
  <w:num w:numId="14">
    <w:abstractNumId w:val="15"/>
  </w:num>
  <w:num w:numId="15">
    <w:abstractNumId w:val="10"/>
  </w:num>
  <w:num w:numId="16">
    <w:abstractNumId w:val="13"/>
  </w:num>
  <w:num w:numId="17">
    <w:abstractNumId w:val="5"/>
  </w:num>
  <w:num w:numId="18">
    <w:abstractNumId w:val="9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9151D"/>
    <w:rsid w:val="001B1F8B"/>
    <w:rsid w:val="001C1521"/>
    <w:rsid w:val="001D0A89"/>
    <w:rsid w:val="001E0B85"/>
    <w:rsid w:val="001E2320"/>
    <w:rsid w:val="001F151C"/>
    <w:rsid w:val="00214E28"/>
    <w:rsid w:val="00251D89"/>
    <w:rsid w:val="0026428F"/>
    <w:rsid w:val="00275290"/>
    <w:rsid w:val="002809E4"/>
    <w:rsid w:val="002D6554"/>
    <w:rsid w:val="00310F03"/>
    <w:rsid w:val="00312F69"/>
    <w:rsid w:val="0031335A"/>
    <w:rsid w:val="00327523"/>
    <w:rsid w:val="00351632"/>
    <w:rsid w:val="00352B81"/>
    <w:rsid w:val="00354869"/>
    <w:rsid w:val="003661F4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17A3B"/>
    <w:rsid w:val="00424C86"/>
    <w:rsid w:val="00427E9B"/>
    <w:rsid w:val="004406F7"/>
    <w:rsid w:val="00442C99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5D4777"/>
    <w:rsid w:val="00610E10"/>
    <w:rsid w:val="0061474B"/>
    <w:rsid w:val="00615018"/>
    <w:rsid w:val="00615958"/>
    <w:rsid w:val="0062123A"/>
    <w:rsid w:val="0062141C"/>
    <w:rsid w:val="00623CF8"/>
    <w:rsid w:val="0062420D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87A3E"/>
    <w:rsid w:val="008A4D58"/>
    <w:rsid w:val="008A6CA7"/>
    <w:rsid w:val="008C60D7"/>
    <w:rsid w:val="008D00D8"/>
    <w:rsid w:val="009013E0"/>
    <w:rsid w:val="00907551"/>
    <w:rsid w:val="00925E18"/>
    <w:rsid w:val="00984564"/>
    <w:rsid w:val="00986A81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2A1C"/>
    <w:rsid w:val="00A7459C"/>
    <w:rsid w:val="00A74DDB"/>
    <w:rsid w:val="00A87C90"/>
    <w:rsid w:val="00A96CF8"/>
    <w:rsid w:val="00AA5010"/>
    <w:rsid w:val="00AC148F"/>
    <w:rsid w:val="00AE1388"/>
    <w:rsid w:val="00AF3982"/>
    <w:rsid w:val="00B03A75"/>
    <w:rsid w:val="00B12BE8"/>
    <w:rsid w:val="00B14A77"/>
    <w:rsid w:val="00B2499C"/>
    <w:rsid w:val="00B50294"/>
    <w:rsid w:val="00B5390D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27E04"/>
    <w:rsid w:val="00C454A4"/>
    <w:rsid w:val="00C46945"/>
    <w:rsid w:val="00C469DE"/>
    <w:rsid w:val="00C541F7"/>
    <w:rsid w:val="00C6535F"/>
    <w:rsid w:val="00C6547C"/>
    <w:rsid w:val="00C701F7"/>
    <w:rsid w:val="00C70786"/>
    <w:rsid w:val="00CA2D0C"/>
    <w:rsid w:val="00CC79D7"/>
    <w:rsid w:val="00CE1EB4"/>
    <w:rsid w:val="00CF225B"/>
    <w:rsid w:val="00D012A9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570D"/>
    <w:rsid w:val="00DE6DA2"/>
    <w:rsid w:val="00DF2D30"/>
    <w:rsid w:val="00DF45AB"/>
    <w:rsid w:val="00E013D6"/>
    <w:rsid w:val="00E0284F"/>
    <w:rsid w:val="00E21240"/>
    <w:rsid w:val="00E2634C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6045"/>
    <w:rsid w:val="00E9120B"/>
    <w:rsid w:val="00EA6A6F"/>
    <w:rsid w:val="00EB7785"/>
    <w:rsid w:val="00EC37E4"/>
    <w:rsid w:val="00EC5111"/>
    <w:rsid w:val="00ED55C0"/>
    <w:rsid w:val="00EE0952"/>
    <w:rsid w:val="00EE3627"/>
    <w:rsid w:val="00EE40C4"/>
    <w:rsid w:val="00F25D0F"/>
    <w:rsid w:val="00F26017"/>
    <w:rsid w:val="00F33B2C"/>
    <w:rsid w:val="00F85275"/>
    <w:rsid w:val="00F86784"/>
    <w:rsid w:val="00F8787B"/>
    <w:rsid w:val="00F923FB"/>
    <w:rsid w:val="00FD78D8"/>
    <w:rsid w:val="00FE0CC7"/>
    <w:rsid w:val="00FE0F43"/>
    <w:rsid w:val="00F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835CA2"/>
    <w:rPr>
      <w:rFonts w:eastAsiaTheme="minorHAnsi"/>
      <w:kern w:val="20"/>
      <w:szCs w:val="20"/>
    </w:rPr>
  </w:style>
  <w:style w:type="paragraph" w:styleId="u1">
    <w:name w:val="heading 1"/>
    <w:basedOn w:val="Binhthng"/>
    <w:next w:val="Binhthng"/>
    <w:link w:val="u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u2">
    <w:name w:val="heading 2"/>
    <w:basedOn w:val="Binhthng"/>
    <w:next w:val="Binhthng"/>
    <w:link w:val="u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Binhthng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Lichao">
    <w:name w:val="Salutation"/>
    <w:basedOn w:val="Binhthng"/>
    <w:link w:val="LichaoChar"/>
    <w:uiPriority w:val="4"/>
    <w:semiHidden/>
    <w:qFormat/>
    <w:rsid w:val="00A66B18"/>
    <w:pPr>
      <w:spacing w:before="720"/>
    </w:pPr>
  </w:style>
  <w:style w:type="character" w:customStyle="1" w:styleId="LichaoChar">
    <w:name w:val="Lời chào Char"/>
    <w:basedOn w:val="Phngmcinhcuaoanvn"/>
    <w:link w:val="Lichao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ong">
    <w:name w:val="Closing"/>
    <w:basedOn w:val="Binhthng"/>
    <w:next w:val="Chky"/>
    <w:link w:val="ongChar"/>
    <w:uiPriority w:val="6"/>
    <w:semiHidden/>
    <w:qFormat/>
    <w:rsid w:val="00A6783B"/>
    <w:pPr>
      <w:spacing w:before="480" w:after="960"/>
    </w:pPr>
  </w:style>
  <w:style w:type="character" w:customStyle="1" w:styleId="ongChar">
    <w:name w:val="Đóng Char"/>
    <w:basedOn w:val="Phngmcinhcuaoanvn"/>
    <w:link w:val="o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hky">
    <w:name w:val="Signature"/>
    <w:basedOn w:val="Binhthng"/>
    <w:link w:val="Chky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ChkyChar">
    <w:name w:val="Chữ ký Char"/>
    <w:basedOn w:val="Phngmcinhcuaoanvn"/>
    <w:link w:val="Chky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utrang">
    <w:name w:val="header"/>
    <w:basedOn w:val="Binhthng"/>
    <w:link w:val="utrangChar"/>
    <w:uiPriority w:val="99"/>
    <w:semiHidden/>
    <w:rsid w:val="003E24DF"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Manh">
    <w:name w:val="Strong"/>
    <w:basedOn w:val="Phngmcinhcuaoanvn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BangThngthng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2Char">
    <w:name w:val="Đầu đề 2 Char"/>
    <w:basedOn w:val="Phngmcinhcuaoanvn"/>
    <w:link w:val="u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VnbanChdanhsn">
    <w:name w:val="Placeholder Text"/>
    <w:basedOn w:val="Phngmcinhcuaoanvn"/>
    <w:uiPriority w:val="99"/>
    <w:semiHidden/>
    <w:rsid w:val="001766D6"/>
    <w:rPr>
      <w:color w:val="808080"/>
    </w:rPr>
  </w:style>
  <w:style w:type="paragraph" w:styleId="Chntrang">
    <w:name w:val="footer"/>
    <w:basedOn w:val="Binhthng"/>
    <w:link w:val="Chntrang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u">
    <w:name w:val="Title"/>
    <w:basedOn w:val="Binhthng"/>
    <w:next w:val="Binhthng"/>
    <w:link w:val="Tiu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uChar">
    <w:name w:val="Tiêu đề Char"/>
    <w:basedOn w:val="Phngmcinhcuaoanvn"/>
    <w:link w:val="Tiu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Binhthng"/>
    <w:qFormat/>
    <w:rsid w:val="007E6992"/>
    <w:pPr>
      <w:spacing w:after="0"/>
    </w:pPr>
    <w:rPr>
      <w:color w:val="FFFFFF" w:themeColor="background1"/>
    </w:rPr>
  </w:style>
  <w:style w:type="table" w:styleId="LiBang">
    <w:name w:val="Table Grid"/>
    <w:basedOn w:val="BangThngthng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Binhthng"/>
    <w:semiHidden/>
    <w:qFormat/>
    <w:rsid w:val="007E7F36"/>
    <w:pPr>
      <w:spacing w:before="120" w:after="0"/>
    </w:pPr>
    <w:rPr>
      <w:b/>
    </w:rPr>
  </w:style>
  <w:style w:type="paragraph" w:styleId="Sudong">
    <w:name w:val="List Number"/>
    <w:basedOn w:val="Binhthng"/>
    <w:uiPriority w:val="99"/>
    <w:qFormat/>
    <w:rsid w:val="00424C86"/>
    <w:pPr>
      <w:numPr>
        <w:numId w:val="3"/>
      </w:numPr>
    </w:pPr>
  </w:style>
  <w:style w:type="paragraph" w:styleId="Sudong2">
    <w:name w:val="List Number 2"/>
    <w:basedOn w:val="Binhthng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oancuaDanhsach">
    <w:name w:val="List Paragraph"/>
    <w:basedOn w:val="Binhthng"/>
    <w:uiPriority w:val="34"/>
    <w:rsid w:val="00133C8A"/>
    <w:pPr>
      <w:contextualSpacing/>
    </w:pPr>
  </w:style>
  <w:style w:type="table" w:styleId="BangThun4">
    <w:name w:val="Plain Table 4"/>
    <w:basedOn w:val="BangThngthng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Binhthng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Binhthng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20"/>
    <w:rsid w:val="000F3FA6"/>
    <w:rsid w:val="001B4062"/>
    <w:rsid w:val="001E6F55"/>
    <w:rsid w:val="00256893"/>
    <w:rsid w:val="002B3DFA"/>
    <w:rsid w:val="002D7AAF"/>
    <w:rsid w:val="003655F5"/>
    <w:rsid w:val="00396273"/>
    <w:rsid w:val="003E61F0"/>
    <w:rsid w:val="0046393C"/>
    <w:rsid w:val="00485EC8"/>
    <w:rsid w:val="004D22B7"/>
    <w:rsid w:val="004E6470"/>
    <w:rsid w:val="00500F3F"/>
    <w:rsid w:val="0056444C"/>
    <w:rsid w:val="005F6A4A"/>
    <w:rsid w:val="00666EF6"/>
    <w:rsid w:val="006B5B50"/>
    <w:rsid w:val="006B6AD5"/>
    <w:rsid w:val="006F63AC"/>
    <w:rsid w:val="00702338"/>
    <w:rsid w:val="007C0538"/>
    <w:rsid w:val="007D2908"/>
    <w:rsid w:val="009454F0"/>
    <w:rsid w:val="00972572"/>
    <w:rsid w:val="00A732D2"/>
    <w:rsid w:val="00AB181C"/>
    <w:rsid w:val="00C41D65"/>
    <w:rsid w:val="00D213E6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04B539-5F13-4784-83AB-D4F70B9F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2020-06-10T02:34:00Z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