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4"/>
        <w:gridCol w:w="1098"/>
        <w:gridCol w:w="617"/>
        <w:gridCol w:w="1080"/>
        <w:gridCol w:w="1240"/>
        <w:gridCol w:w="179"/>
        <w:gridCol w:w="1338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C469DE">
        <w:trPr>
          <w:trHeight w:val="492"/>
        </w:trPr>
        <w:tc>
          <w:tcPr>
            <w:tcW w:w="1069" w:type="pct"/>
            <w:gridSpan w:val="3"/>
          </w:tcPr>
          <w:p w14:paraId="7221957F" w14:textId="77777777" w:rsidR="00D921D7" w:rsidRPr="009013E0" w:rsidRDefault="00351632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3" w:type="pct"/>
            <w:gridSpan w:val="4"/>
          </w:tcPr>
          <w:p w14:paraId="0D7113FD" w14:textId="3BBB2627" w:rsidR="00D921D7" w:rsidRPr="00417A3B" w:rsidRDefault="00417A3B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>
              <w:rPr>
                <w:rFonts w:ascii="Calibri" w:hAnsi="Calibri" w:cs="Calibri"/>
                <w:color w:val="000000" w:themeColor="text1"/>
              </w:rPr>
              <w:t>ờng đại học Văn Lang</w:t>
            </w:r>
          </w:p>
        </w:tc>
        <w:tc>
          <w:tcPr>
            <w:tcW w:w="1978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C469DE">
        <w:trPr>
          <w:trHeight w:val="492"/>
        </w:trPr>
        <w:tc>
          <w:tcPr>
            <w:tcW w:w="1069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3" w:type="pct"/>
            <w:gridSpan w:val="4"/>
          </w:tcPr>
          <w:p w14:paraId="4541EBF8" w14:textId="546124FA" w:rsidR="00D921D7" w:rsidRPr="009013E0" w:rsidRDefault="0062141C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</w:t>
            </w:r>
            <w:r w:rsidR="00417A3B">
              <w:rPr>
                <w:color w:val="000000" w:themeColor="text1"/>
              </w:rPr>
              <w:t>5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1040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C469DE">
        <w:trPr>
          <w:trHeight w:val="492"/>
        </w:trPr>
        <w:tc>
          <w:tcPr>
            <w:tcW w:w="1069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3" w:type="pct"/>
            <w:gridSpan w:val="4"/>
          </w:tcPr>
          <w:p w14:paraId="5AEF5442" w14:textId="2054A8B8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="00C469DE">
              <w:rPr>
                <w:rFonts w:ascii="Calibri" w:hAnsi="Calibri" w:cs="Calibri"/>
                <w:color w:val="000000" w:themeColor="text1"/>
              </w:rPr>
              <w:t>ơng Quang Vương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40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1181" w:type="pct"/>
            <w:gridSpan w:val="2"/>
          </w:tcPr>
          <w:p w14:paraId="0B0B273A" w14:textId="77777777" w:rsid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  <w:p w14:paraId="6905BC36" w14:textId="2884FA6F" w:rsidR="00C469DE" w:rsidRPr="00986A81" w:rsidRDefault="00F33B2C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C2798A" w14:paraId="2B7614E4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1181" w:type="pct"/>
            <w:gridSpan w:val="2"/>
          </w:tcPr>
          <w:p w14:paraId="6AD94EC4" w14:textId="481A109A" w:rsidR="00C469DE" w:rsidRPr="009013E0" w:rsidRDefault="00C469DE" w:rsidP="00C469DE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Phương </w:t>
            </w:r>
          </w:p>
          <w:p w14:paraId="79076336" w14:textId="2DAFB0B0" w:rsidR="00B65E4A" w:rsidRDefault="00C469DE" w:rsidP="00C469DE">
            <w:pPr>
              <w:pStyle w:val="MeetingInfo"/>
            </w:pPr>
            <w:r w:rsidRPr="009013E0">
              <w:rPr>
                <w:rFonts w:ascii="Calibri" w:hAnsi="Calibri" w:cs="Calibri"/>
                <w:color w:val="000000" w:themeColor="text1"/>
              </w:rPr>
              <w:t>Phạm Quốc Nhân</w:t>
            </w:r>
          </w:p>
        </w:tc>
      </w:tr>
      <w:tr w:rsidR="00B65E4A" w:rsidRPr="002E673B" w14:paraId="5FA581E5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40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054F1730" w:rsidR="00FE0CC7" w:rsidRPr="002E673B" w:rsidRDefault="00887A3E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3661F4">
              <w:rPr>
                <w:rFonts w:cs="Arial"/>
                <w:color w:val="000000"/>
                <w:sz w:val="24"/>
                <w:szCs w:val="24"/>
              </w:rPr>
              <w:t>05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40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27B55603" w:rsidR="006A6B26" w:rsidRDefault="00E76392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887A3E">
        <w:rPr>
          <w:rFonts w:ascii="Arial" w:hAnsi="Arial" w:cs="Arial"/>
          <w:b/>
          <w:bCs/>
          <w:sz w:val="28"/>
          <w:szCs w:val="28"/>
        </w:rPr>
        <w:t>13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3661F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6AD24377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="00887A3E">
        <w:rPr>
          <w:rFonts w:ascii="Arial" w:hAnsi="Arial" w:cs="Arial"/>
          <w:sz w:val="28"/>
          <w:szCs w:val="28"/>
        </w:rPr>
        <w:t xml:space="preserve"> &amp; website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9E5B044" w14:textId="318B0767" w:rsidR="00610E10" w:rsidRPr="003661F4" w:rsidRDefault="00610E10" w:rsidP="003661F4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</w:p>
    <w:p w14:paraId="00195F2C" w14:textId="1E36FBB3" w:rsidR="00610E10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887A3E">
        <w:rPr>
          <w:rFonts w:ascii="Arial" w:hAnsi="Arial" w:cs="Arial"/>
          <w:sz w:val="28"/>
          <w:szCs w:val="28"/>
        </w:rPr>
        <w:t>13</w:t>
      </w:r>
      <w:r w:rsidRPr="00327523">
        <w:rPr>
          <w:rFonts w:ascii="Arial" w:hAnsi="Arial" w:cs="Arial"/>
          <w:sz w:val="28"/>
          <w:szCs w:val="28"/>
        </w:rPr>
        <w:t>/</w:t>
      </w:r>
      <w:r w:rsidR="003661F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2E84D657" w:rsidR="00E76392" w:rsidRPr="00E76392" w:rsidRDefault="00E76392" w:rsidP="00E76392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887A3E"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417A3B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1"/>
    <w:p w14:paraId="4FB82159" w14:textId="656B12A7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2357C034" w:rsidR="00575763" w:rsidRDefault="008A4D5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8D00D8">
        <w:rPr>
          <w:rFonts w:ascii="Arial" w:hAnsi="Arial" w:cs="Arial"/>
          <w:sz w:val="28"/>
          <w:szCs w:val="28"/>
        </w:rPr>
        <w:t xml:space="preserve">esign </w:t>
      </w:r>
      <w:r w:rsidR="00E2634C">
        <w:rPr>
          <w:rFonts w:ascii="Arial" w:hAnsi="Arial" w:cs="Arial"/>
          <w:sz w:val="28"/>
          <w:szCs w:val="28"/>
        </w:rPr>
        <w:t>datadictionary.</w:t>
      </w:r>
    </w:p>
    <w:p w14:paraId="3D92E4C1" w14:textId="22F0A805" w:rsidR="00C1068C" w:rsidRDefault="008A4D58" w:rsidP="0059379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3A6F1D9F" w:rsidR="00354869" w:rsidRDefault="008A4D5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354869">
        <w:rPr>
          <w:rFonts w:ascii="Arial" w:hAnsi="Arial" w:cs="Arial"/>
          <w:sz w:val="28"/>
          <w:szCs w:val="28"/>
        </w:rPr>
        <w:t>”.</w:t>
      </w:r>
    </w:p>
    <w:p w14:paraId="68020838" w14:textId="1F731150" w:rsidR="00E9120B" w:rsidRDefault="008D00D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1E0B85">
        <w:rPr>
          <w:rFonts w:ascii="Arial" w:hAnsi="Arial" w:cs="Arial"/>
          <w:sz w:val="28"/>
          <w:szCs w:val="28"/>
        </w:rPr>
        <w:t>3</w:t>
      </w:r>
    </w:p>
    <w:p w14:paraId="1C6BDEE4" w14:textId="536EBC5A" w:rsidR="00887A3E" w:rsidRPr="00354869" w:rsidRDefault="00887A3E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Thay đổi scope và báo cáo bỏ module 4</w:t>
      </w:r>
    </w:p>
    <w:p w14:paraId="2E68BB56" w14:textId="79498B02" w:rsidR="007F543E" w:rsidRDefault="00C1068C" w:rsidP="00CC79D7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Tiếp tục thiết kế và chỉnh sửa cho file use case description, sequence, message list, business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60E35F99" w:rsidR="00E66908" w:rsidRDefault="00E66908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tài liệu module </w:t>
      </w:r>
      <w:r w:rsidR="00B5390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qua gmail và tải lên google drive</w:t>
      </w:r>
      <w:r w:rsidR="008D00D8">
        <w:rPr>
          <w:rFonts w:ascii="Arial" w:hAnsi="Arial" w:cs="Arial"/>
          <w:sz w:val="28"/>
          <w:szCs w:val="28"/>
        </w:rPr>
        <w:t>.</w:t>
      </w:r>
    </w:p>
    <w:p w14:paraId="4C286331" w14:textId="6EC1B74F" w:rsidR="001E0B85" w:rsidRDefault="00E2634C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</w:t>
      </w:r>
      <w:r w:rsidR="001E0B85">
        <w:rPr>
          <w:rFonts w:ascii="Arial" w:hAnsi="Arial" w:cs="Arial"/>
          <w:sz w:val="28"/>
          <w:szCs w:val="28"/>
        </w:rPr>
        <w:t xml:space="preserve"> datadictionary</w:t>
      </w:r>
    </w:p>
    <w:p w14:paraId="51E1FE79" w14:textId="7ED15127" w:rsidR="003661F4" w:rsidRPr="00134D59" w:rsidRDefault="003661F4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Hoàn thành file datadictionary</w:t>
      </w:r>
    </w:p>
    <w:bookmarkEnd w:id="2"/>
    <w:p w14:paraId="46FE8A51" w14:textId="5A3777D5" w:rsidR="00251D89" w:rsidRPr="00134D59" w:rsidRDefault="00575763" w:rsidP="00134D59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DD7592F" w14:textId="1108AF13" w:rsidR="00B5390D" w:rsidRPr="00B5390D" w:rsidRDefault="00F8787B" w:rsidP="00B5390D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</w:t>
      </w:r>
      <w:r w:rsidR="00B12BE8">
        <w:rPr>
          <w:rFonts w:ascii="Arial" w:hAnsi="Arial" w:cs="Arial"/>
          <w:sz w:val="28"/>
          <w:szCs w:val="28"/>
        </w:rPr>
        <w:t>n code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153118B6" w:rsidR="00610E10" w:rsidRPr="00A10A11" w:rsidRDefault="00134D5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  <w:r w:rsidR="00417A3B">
        <w:rPr>
          <w:rFonts w:ascii="Arial" w:hAnsi="Arial" w:cs="Arial"/>
          <w:sz w:val="28"/>
          <w:szCs w:val="28"/>
        </w:rPr>
        <w:t>.</w:t>
      </w:r>
    </w:p>
    <w:p w14:paraId="707D7F1D" w14:textId="7E506A13" w:rsidR="00ED55C0" w:rsidRPr="00E0284F" w:rsidRDefault="00ED55C0" w:rsidP="00ED55C0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5841FB22" w:rsidR="00C2729B" w:rsidRDefault="00ED55C0" w:rsidP="0090755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</w:t>
      </w:r>
      <w:r w:rsidR="00B12BE8">
        <w:rPr>
          <w:rFonts w:ascii="Arial" w:hAnsi="Arial" w:cs="Arial"/>
          <w:sz w:val="28"/>
          <w:szCs w:val="28"/>
        </w:rPr>
        <w:t xml:space="preserve">ch trình </w:t>
      </w:r>
      <w:r>
        <w:rPr>
          <w:rFonts w:ascii="Arial" w:hAnsi="Arial" w:cs="Arial"/>
          <w:sz w:val="28"/>
          <w:szCs w:val="28"/>
        </w:rPr>
        <w:t>cho module 3.</w:t>
      </w:r>
    </w:p>
    <w:p w14:paraId="5C34F399" w14:textId="5A3CB5A4" w:rsidR="008D00D8" w:rsidRDefault="008D00D8" w:rsidP="0090755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 và upload lên google drive</w:t>
      </w:r>
    </w:p>
    <w:p w14:paraId="66113276" w14:textId="5884D129" w:rsidR="00887A3E" w:rsidRDefault="00887A3E" w:rsidP="0090755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module 3 nhóm code vừa làm vừa tìm hiểu nên vì thế thời gian không đủ để làm module 4, sẽ giới hạn và bàn bạc khách hàng thay đổi module 4.</w:t>
      </w:r>
    </w:p>
    <w:p w14:paraId="2ADCD8EF" w14:textId="71D38849" w:rsidR="00C1068C" w:rsidRDefault="00C1068C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08729090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887A3E">
        <w:rPr>
          <w:rFonts w:ascii="Arial" w:hAnsi="Arial" w:cs="Arial"/>
          <w:sz w:val="28"/>
          <w:szCs w:val="28"/>
        </w:rPr>
        <w:t>20</w:t>
      </w:r>
      <w:r w:rsidRPr="00327523">
        <w:rPr>
          <w:rFonts w:ascii="Arial" w:hAnsi="Arial" w:cs="Arial"/>
          <w:sz w:val="28"/>
          <w:szCs w:val="28"/>
        </w:rPr>
        <w:t>/0</w:t>
      </w:r>
      <w:r w:rsidR="00B12BE8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2E20917F" w:rsidR="001258C1" w:rsidRDefault="001258C1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B5390D">
        <w:rPr>
          <w:rFonts w:ascii="Arial" w:hAnsi="Arial" w:cs="Arial"/>
          <w:sz w:val="28"/>
          <w:szCs w:val="28"/>
        </w:rPr>
        <w:t>3.</w:t>
      </w:r>
    </w:p>
    <w:p w14:paraId="327A7CEB" w14:textId="2315F05C" w:rsidR="00887A3E" w:rsidRDefault="00887A3E" w:rsidP="00887A3E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Bỏ module 4 và tập trung vào module 3.</w:t>
      </w:r>
    </w:p>
    <w:p w14:paraId="077BD59F" w14:textId="633824ED" w:rsidR="00887A3E" w:rsidRPr="00887A3E" w:rsidRDefault="00887A3E" w:rsidP="00887A3E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Gặp khách hàng vào ngày 23/05 và bàn giao module1 và 2</w:t>
      </w:r>
      <w:r>
        <w:rPr>
          <w:rFonts w:ascii="Arial" w:hAnsi="Arial" w:cs="Arial"/>
          <w:sz w:val="28"/>
          <w:szCs w:val="28"/>
        </w:rPr>
        <w:t>.</w:t>
      </w:r>
    </w:p>
    <w:p w14:paraId="559A8436" w14:textId="22A61258" w:rsidR="00327523" w:rsidRPr="00F26017" w:rsidRDefault="00327523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7122EBB9" w:rsidR="00623CF8" w:rsidRDefault="00327523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</w:t>
      </w:r>
      <w:r w:rsidR="00B5390D">
        <w:rPr>
          <w:rFonts w:ascii="Arial" w:hAnsi="Arial" w:cs="Arial"/>
          <w:sz w:val="28"/>
          <w:szCs w:val="28"/>
        </w:rPr>
        <w:t>c cho “thống kê – báo cáo</w:t>
      </w:r>
      <w:r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(module 3</w:t>
      </w:r>
      <w:r w:rsidR="009C4030">
        <w:rPr>
          <w:rFonts w:ascii="Arial" w:hAnsi="Arial" w:cs="Arial"/>
          <w:sz w:val="28"/>
          <w:szCs w:val="28"/>
        </w:rPr>
        <w:t>)</w:t>
      </w:r>
      <w:r w:rsidR="00E86045">
        <w:rPr>
          <w:rFonts w:ascii="Arial" w:hAnsi="Arial" w:cs="Arial"/>
          <w:sz w:val="28"/>
          <w:szCs w:val="28"/>
        </w:rPr>
        <w:t>.</w:t>
      </w:r>
    </w:p>
    <w:p w14:paraId="11457C13" w14:textId="05A1F824" w:rsidR="00DA6B4D" w:rsidRDefault="00DA6B4D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604CC971" w:rsidR="00984564" w:rsidRDefault="00984564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5D4777">
        <w:rPr>
          <w:rFonts w:ascii="Arial" w:hAnsi="Arial" w:cs="Arial"/>
          <w:sz w:val="28"/>
          <w:szCs w:val="28"/>
        </w:rPr>
        <w:t>2</w:t>
      </w:r>
      <w:r w:rsidR="00887A3E">
        <w:rPr>
          <w:rFonts w:ascii="Arial" w:hAnsi="Arial" w:cs="Arial"/>
          <w:sz w:val="28"/>
          <w:szCs w:val="28"/>
        </w:rPr>
        <w:t>7</w:t>
      </w:r>
      <w:bookmarkStart w:id="6" w:name="_GoBack"/>
      <w:bookmarkEnd w:id="6"/>
      <w:r w:rsidR="001E0B85">
        <w:rPr>
          <w:rFonts w:ascii="Arial" w:hAnsi="Arial" w:cs="Arial"/>
          <w:sz w:val="28"/>
          <w:szCs w:val="28"/>
        </w:rPr>
        <w:t xml:space="preserve"> tháng </w:t>
      </w:r>
      <w:r w:rsidR="00417A3B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2F99734C" w:rsidR="001258C1" w:rsidRDefault="001258C1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Họp </w:t>
      </w:r>
      <w:r w:rsidR="00417A3B">
        <w:rPr>
          <w:rFonts w:ascii="Arial" w:hAnsi="Arial" w:cs="Arial"/>
          <w:sz w:val="28"/>
          <w:szCs w:val="28"/>
        </w:rPr>
        <w:t>tại trường</w:t>
      </w:r>
    </w:p>
    <w:p w14:paraId="7287FE58" w14:textId="77777777" w:rsidR="00E27B64" w:rsidRDefault="00E27B64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30E2C" w14:textId="77777777" w:rsidR="00351632" w:rsidRDefault="00351632" w:rsidP="00A66B18">
      <w:pPr>
        <w:spacing w:before="0" w:after="0"/>
      </w:pPr>
      <w:r>
        <w:separator/>
      </w:r>
    </w:p>
  </w:endnote>
  <w:endnote w:type="continuationSeparator" w:id="0">
    <w:p w14:paraId="15044138" w14:textId="77777777" w:rsidR="00351632" w:rsidRDefault="0035163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C3C09" w14:textId="77777777" w:rsidR="00351632" w:rsidRDefault="00351632" w:rsidP="00A66B18">
      <w:pPr>
        <w:spacing w:before="0" w:after="0"/>
      </w:pPr>
      <w:r>
        <w:separator/>
      </w:r>
    </w:p>
  </w:footnote>
  <w:footnote w:type="continuationSeparator" w:id="0">
    <w:p w14:paraId="38CAEB2F" w14:textId="77777777" w:rsidR="00351632" w:rsidRDefault="0035163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EE40C4" w:rsidRDefault="00EE40C4">
    <w:pPr>
      <w:pStyle w:val="utrang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C1521"/>
    <w:rsid w:val="001D0A89"/>
    <w:rsid w:val="001E0B85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335A"/>
    <w:rsid w:val="00327523"/>
    <w:rsid w:val="00351632"/>
    <w:rsid w:val="00352B81"/>
    <w:rsid w:val="00354869"/>
    <w:rsid w:val="003661F4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17A3B"/>
    <w:rsid w:val="00424C86"/>
    <w:rsid w:val="00427E9B"/>
    <w:rsid w:val="004406F7"/>
    <w:rsid w:val="00442C99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5D4777"/>
    <w:rsid w:val="00610E10"/>
    <w:rsid w:val="00615018"/>
    <w:rsid w:val="0062123A"/>
    <w:rsid w:val="0062141C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87A3E"/>
    <w:rsid w:val="008A4D58"/>
    <w:rsid w:val="008A6CA7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12BE8"/>
    <w:rsid w:val="00B14A77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469DE"/>
    <w:rsid w:val="00C541F7"/>
    <w:rsid w:val="00C6535F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634C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40C4"/>
    <w:rsid w:val="00F25D0F"/>
    <w:rsid w:val="00F26017"/>
    <w:rsid w:val="00F33B2C"/>
    <w:rsid w:val="00F85275"/>
    <w:rsid w:val="00F86784"/>
    <w:rsid w:val="00F8787B"/>
    <w:rsid w:val="00F923F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6393C"/>
    <w:rsid w:val="00485EC8"/>
    <w:rsid w:val="004D22B7"/>
    <w:rsid w:val="004E6470"/>
    <w:rsid w:val="0056444C"/>
    <w:rsid w:val="005F6A4A"/>
    <w:rsid w:val="00666EF6"/>
    <w:rsid w:val="006B5B50"/>
    <w:rsid w:val="006B6AD5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D213E6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174C14-3587-40EC-A201-DD462E25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2020-05-27T01:12:00Z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