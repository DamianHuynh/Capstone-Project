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4"/>
        <w:gridCol w:w="1098"/>
        <w:gridCol w:w="617"/>
        <w:gridCol w:w="1080"/>
        <w:gridCol w:w="1240"/>
        <w:gridCol w:w="179"/>
        <w:gridCol w:w="1338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C469DE">
        <w:trPr>
          <w:trHeight w:val="492"/>
        </w:trPr>
        <w:tc>
          <w:tcPr>
            <w:tcW w:w="1069" w:type="pct"/>
            <w:gridSpan w:val="3"/>
          </w:tcPr>
          <w:p w14:paraId="7221957F" w14:textId="77777777" w:rsidR="00D921D7" w:rsidRPr="009013E0" w:rsidRDefault="001B1F8B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3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78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C469DE">
        <w:trPr>
          <w:trHeight w:val="492"/>
        </w:trPr>
        <w:tc>
          <w:tcPr>
            <w:tcW w:w="1069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3" w:type="pct"/>
            <w:gridSpan w:val="4"/>
          </w:tcPr>
          <w:p w14:paraId="4541EBF8" w14:textId="2F6E3A86" w:rsidR="00D921D7" w:rsidRPr="009013E0" w:rsidRDefault="0062141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2420D">
              <w:rPr>
                <w:color w:val="000000" w:themeColor="text1"/>
              </w:rPr>
              <w:t>7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 w:rsidR="00417A3B">
              <w:rPr>
                <w:color w:val="000000" w:themeColor="text1"/>
              </w:rPr>
              <w:t>5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1040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C469DE">
        <w:trPr>
          <w:trHeight w:val="492"/>
        </w:trPr>
        <w:tc>
          <w:tcPr>
            <w:tcW w:w="1069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3" w:type="pct"/>
            <w:gridSpan w:val="4"/>
          </w:tcPr>
          <w:p w14:paraId="5AEF5442" w14:textId="2054A8B8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="00C469DE">
              <w:rPr>
                <w:rFonts w:ascii="Calibri" w:hAnsi="Calibri" w:cs="Calibri"/>
                <w:color w:val="000000" w:themeColor="text1"/>
              </w:rPr>
              <w:t>ơng Quang Vương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40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1181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2884FA6F" w:rsidR="00C469DE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1181" w:type="pct"/>
            <w:gridSpan w:val="2"/>
          </w:tcPr>
          <w:p w14:paraId="6AD94EC4" w14:textId="481A109A" w:rsidR="00C469DE" w:rsidRPr="009013E0" w:rsidRDefault="00C469DE" w:rsidP="00C469DE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Phương </w:t>
            </w:r>
          </w:p>
          <w:p w14:paraId="79076336" w14:textId="2DAFB0B0" w:rsidR="00B65E4A" w:rsidRDefault="00C469DE" w:rsidP="00C469DE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Phạm Quốc Nhân</w:t>
            </w:r>
          </w:p>
        </w:tc>
      </w:tr>
      <w:tr w:rsidR="00B65E4A" w:rsidRPr="002E673B" w14:paraId="5FA581E5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40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3E91F6F0" w:rsidR="00FE0CC7" w:rsidRPr="002E673B" w:rsidRDefault="00887A3E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</w:t>
            </w:r>
            <w:r w:rsidR="0062420D">
              <w:rPr>
                <w:rFonts w:cs="Arial"/>
                <w:color w:val="000000"/>
                <w:sz w:val="24"/>
                <w:szCs w:val="24"/>
              </w:rPr>
              <w:t>7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3661F4">
              <w:rPr>
                <w:rFonts w:cs="Arial"/>
                <w:color w:val="000000"/>
                <w:sz w:val="24"/>
                <w:szCs w:val="24"/>
              </w:rPr>
              <w:t>05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40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2C427316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2420D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3661F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6AD24377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="00887A3E">
        <w:rPr>
          <w:rFonts w:ascii="Arial" w:hAnsi="Arial" w:cs="Arial"/>
          <w:sz w:val="28"/>
          <w:szCs w:val="28"/>
        </w:rPr>
        <w:t xml:space="preserve"> &amp; website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9E5B044" w14:textId="318B0767" w:rsidR="00610E10" w:rsidRPr="003661F4" w:rsidRDefault="00610E10" w:rsidP="003661F4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</w:p>
    <w:p w14:paraId="00195F2C" w14:textId="5FCF0853" w:rsidR="00610E10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62420D">
        <w:rPr>
          <w:rFonts w:ascii="Arial" w:hAnsi="Arial" w:cs="Arial"/>
          <w:sz w:val="28"/>
          <w:szCs w:val="28"/>
        </w:rPr>
        <w:t>20</w:t>
      </w:r>
      <w:r w:rsidRPr="00327523">
        <w:rPr>
          <w:rFonts w:ascii="Arial" w:hAnsi="Arial" w:cs="Arial"/>
          <w:sz w:val="28"/>
          <w:szCs w:val="28"/>
        </w:rPr>
        <w:t>/</w:t>
      </w:r>
      <w:r w:rsidR="003661F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71830A26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887A3E">
        <w:rPr>
          <w:rFonts w:ascii="Arial" w:hAnsi="Arial" w:cs="Arial"/>
          <w:b/>
          <w:bCs/>
          <w:sz w:val="28"/>
          <w:szCs w:val="28"/>
        </w:rPr>
        <w:t>2</w:t>
      </w:r>
      <w:r w:rsidR="0062420D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417A3B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2357C034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 xml:space="preserve">esign </w:t>
      </w:r>
      <w:r w:rsidR="00E2634C">
        <w:rPr>
          <w:rFonts w:ascii="Arial" w:hAnsi="Arial" w:cs="Arial"/>
          <w:sz w:val="28"/>
          <w:szCs w:val="28"/>
        </w:rPr>
        <w:t>datadictionary.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1F731150" w:rsidR="00E9120B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1C6BDEE4" w14:textId="52ABE310" w:rsidR="00887A3E" w:rsidRDefault="00887A3E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 scope và báo cáo bỏ module 4</w:t>
      </w:r>
    </w:p>
    <w:p w14:paraId="2732B155" w14:textId="669F0E25" w:rsidR="00C6547C" w:rsidRDefault="00C6547C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timelog.</w:t>
      </w:r>
    </w:p>
    <w:p w14:paraId="7EEE973A" w14:textId="4633EF86" w:rsidR="00C6547C" w:rsidRPr="00354869" w:rsidRDefault="00C6547C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Thêm, xóa, sửa chức năng phòng ban, tìm kiếm và export tài khoản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lastRenderedPageBreak/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Default="00E66908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p w14:paraId="4C286331" w14:textId="6EC1B74F" w:rsidR="001E0B85" w:rsidRDefault="00E2634C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</w:t>
      </w:r>
      <w:r w:rsidR="001E0B85">
        <w:rPr>
          <w:rFonts w:ascii="Arial" w:hAnsi="Arial" w:cs="Arial"/>
          <w:sz w:val="28"/>
          <w:szCs w:val="28"/>
        </w:rPr>
        <w:t xml:space="preserve"> datadictionary</w:t>
      </w:r>
    </w:p>
    <w:p w14:paraId="51E1FE79" w14:textId="5178CA49" w:rsidR="003661F4" w:rsidRDefault="003661F4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file datadictionary</w:t>
      </w:r>
    </w:p>
    <w:p w14:paraId="21F52DDC" w14:textId="6BBB07BA" w:rsidR="00C6547C" w:rsidRPr="00134D59" w:rsidRDefault="00C6547C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Thiết kế </w:t>
      </w:r>
      <w:r>
        <w:rPr>
          <w:rFonts w:ascii="Arial" w:hAnsi="Arial" w:cs="Arial"/>
          <w:sz w:val="28"/>
          <w:szCs w:val="28"/>
        </w:rPr>
        <w:t>Thêm, xóa, sửa chức năng phòng ban, tìm kiếm và export tài khoả</w:t>
      </w:r>
      <w:r>
        <w:rPr>
          <w:rFonts w:ascii="Arial" w:hAnsi="Arial" w:cs="Arial"/>
          <w:sz w:val="28"/>
          <w:szCs w:val="28"/>
        </w:rPr>
        <w:t>n</w:t>
      </w:r>
    </w:p>
    <w:bookmarkEnd w:id="2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00E8E275" w:rsidR="00B5390D" w:rsidRDefault="00F8787B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</w:t>
      </w:r>
      <w:r w:rsidR="00B12BE8">
        <w:rPr>
          <w:rFonts w:ascii="Arial" w:hAnsi="Arial" w:cs="Arial"/>
          <w:sz w:val="28"/>
          <w:szCs w:val="28"/>
        </w:rPr>
        <w:t>n code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144663E" w14:textId="559C87ED" w:rsidR="00312F69" w:rsidRPr="00B5390D" w:rsidRDefault="00312F69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r>
        <w:rPr>
          <w:rFonts w:ascii="Arial" w:hAnsi="Arial" w:cs="Arial"/>
          <w:sz w:val="28"/>
          <w:szCs w:val="28"/>
        </w:rPr>
        <w:t>Thêm, xóa, sửa chức năng phòng ban, tìm kiếm và export tài khoả</w:t>
      </w:r>
      <w:r>
        <w:rPr>
          <w:rFonts w:ascii="Arial" w:hAnsi="Arial" w:cs="Arial"/>
          <w:sz w:val="28"/>
          <w:szCs w:val="28"/>
        </w:rPr>
        <w:t>n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71176629" w:rsidR="00610E10" w:rsidRDefault="00134D5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  <w:r w:rsidR="00417A3B">
        <w:rPr>
          <w:rFonts w:ascii="Arial" w:hAnsi="Arial" w:cs="Arial"/>
          <w:sz w:val="28"/>
          <w:szCs w:val="28"/>
        </w:rPr>
        <w:t>.</w:t>
      </w:r>
    </w:p>
    <w:p w14:paraId="29B735A5" w14:textId="1CBAA712" w:rsidR="00312F69" w:rsidRPr="00A10A11" w:rsidRDefault="00312F6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 </w:t>
      </w:r>
      <w:r>
        <w:rPr>
          <w:rFonts w:ascii="Arial" w:hAnsi="Arial" w:cs="Arial"/>
          <w:sz w:val="28"/>
          <w:szCs w:val="28"/>
        </w:rPr>
        <w:t>Thêm, xóa, sửa chức năng phòng ban, tìm kiếm và export tài khoả</w:t>
      </w:r>
      <w:r>
        <w:rPr>
          <w:rFonts w:ascii="Arial" w:hAnsi="Arial" w:cs="Arial"/>
          <w:sz w:val="28"/>
          <w:szCs w:val="28"/>
        </w:rPr>
        <w:t>n</w:t>
      </w:r>
    </w:p>
    <w:p w14:paraId="2ADCD8EF" w14:textId="71D38849" w:rsidR="00C1068C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2D3FDC86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887A3E">
        <w:rPr>
          <w:rFonts w:ascii="Arial" w:hAnsi="Arial" w:cs="Arial"/>
          <w:sz w:val="28"/>
          <w:szCs w:val="28"/>
        </w:rPr>
        <w:t>2</w:t>
      </w:r>
      <w:r w:rsidR="00312F69">
        <w:rPr>
          <w:rFonts w:ascii="Arial" w:hAnsi="Arial" w:cs="Arial"/>
          <w:sz w:val="28"/>
          <w:szCs w:val="28"/>
        </w:rPr>
        <w:t>7</w:t>
      </w:r>
      <w:r w:rsidRPr="00327523">
        <w:rPr>
          <w:rFonts w:ascii="Arial" w:hAnsi="Arial" w:cs="Arial"/>
          <w:sz w:val="28"/>
          <w:szCs w:val="28"/>
        </w:rPr>
        <w:t>/0</w:t>
      </w:r>
      <w:r w:rsidR="00B12BE8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2E20917F" w:rsidR="001258C1" w:rsidRDefault="001258C1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327A7CEB" w14:textId="2315F05C" w:rsidR="00887A3E" w:rsidRDefault="00887A3E" w:rsidP="00887A3E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Bỏ module 4 và tập trung vào module 3.</w:t>
      </w:r>
    </w:p>
    <w:p w14:paraId="077BD59F" w14:textId="79F14CF3" w:rsidR="00887A3E" w:rsidRPr="00887A3E" w:rsidRDefault="00887A3E" w:rsidP="00887A3E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 w:rsidR="00312F69">
        <w:rPr>
          <w:rFonts w:ascii="Arial" w:hAnsi="Arial" w:cs="Arial"/>
          <w:sz w:val="28"/>
          <w:szCs w:val="28"/>
        </w:rPr>
        <w:t>Design, code test cho t</w:t>
      </w:r>
      <w:r w:rsidR="00312F69">
        <w:rPr>
          <w:rFonts w:ascii="Arial" w:hAnsi="Arial" w:cs="Arial"/>
          <w:sz w:val="28"/>
          <w:szCs w:val="28"/>
        </w:rPr>
        <w:t>hêm, xóa, sửa chức năng phòng ban, tìm kiếm và export tài khoả</w:t>
      </w:r>
      <w:r w:rsidR="00312F69">
        <w:rPr>
          <w:rFonts w:ascii="Arial" w:hAnsi="Arial" w:cs="Arial"/>
          <w:sz w:val="28"/>
          <w:szCs w:val="28"/>
        </w:rPr>
        <w:t>n</w:t>
      </w:r>
    </w:p>
    <w:p w14:paraId="559A8436" w14:textId="22A61258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35C6ABBD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312F69">
        <w:rPr>
          <w:rFonts w:ascii="Arial" w:hAnsi="Arial" w:cs="Arial"/>
          <w:sz w:val="28"/>
          <w:szCs w:val="28"/>
        </w:rPr>
        <w:t>03</w:t>
      </w:r>
      <w:r w:rsidR="001E0B85">
        <w:rPr>
          <w:rFonts w:ascii="Arial" w:hAnsi="Arial" w:cs="Arial"/>
          <w:sz w:val="28"/>
          <w:szCs w:val="28"/>
        </w:rPr>
        <w:t xml:space="preserve"> tháng </w:t>
      </w:r>
      <w:r w:rsidR="00312F69">
        <w:rPr>
          <w:rFonts w:ascii="Arial" w:hAnsi="Arial" w:cs="Arial"/>
          <w:sz w:val="28"/>
          <w:szCs w:val="28"/>
        </w:rPr>
        <w:t>06</w:t>
      </w:r>
      <w:bookmarkStart w:id="6" w:name="_GoBack"/>
      <w:bookmarkEnd w:id="6"/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2F99734C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8C655" w14:textId="77777777" w:rsidR="001B1F8B" w:rsidRDefault="001B1F8B" w:rsidP="00A66B18">
      <w:pPr>
        <w:spacing w:before="0" w:after="0"/>
      </w:pPr>
      <w:r>
        <w:separator/>
      </w:r>
    </w:p>
  </w:endnote>
  <w:endnote w:type="continuationSeparator" w:id="0">
    <w:p w14:paraId="0B8DC87C" w14:textId="77777777" w:rsidR="001B1F8B" w:rsidRDefault="001B1F8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A881" w14:textId="77777777" w:rsidR="001B1F8B" w:rsidRDefault="001B1F8B" w:rsidP="00A66B18">
      <w:pPr>
        <w:spacing w:before="0" w:after="0"/>
      </w:pPr>
      <w:r>
        <w:separator/>
      </w:r>
    </w:p>
  </w:footnote>
  <w:footnote w:type="continuationSeparator" w:id="0">
    <w:p w14:paraId="46683029" w14:textId="77777777" w:rsidR="001B1F8B" w:rsidRDefault="001B1F8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B1F8B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2F69"/>
    <w:rsid w:val="0031335A"/>
    <w:rsid w:val="00327523"/>
    <w:rsid w:val="00351632"/>
    <w:rsid w:val="00352B81"/>
    <w:rsid w:val="00354869"/>
    <w:rsid w:val="003661F4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42C99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5D4777"/>
    <w:rsid w:val="00610E10"/>
    <w:rsid w:val="00615018"/>
    <w:rsid w:val="0062123A"/>
    <w:rsid w:val="0062141C"/>
    <w:rsid w:val="00623CF8"/>
    <w:rsid w:val="0062420D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87A3E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2BE8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469DE"/>
    <w:rsid w:val="00C541F7"/>
    <w:rsid w:val="00C6535F"/>
    <w:rsid w:val="00C6547C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6393C"/>
    <w:rsid w:val="00485EC8"/>
    <w:rsid w:val="004D22B7"/>
    <w:rsid w:val="004E6470"/>
    <w:rsid w:val="00500F3F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D213E6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594F8D2-9712-4DBD-8E4C-D5774F9A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